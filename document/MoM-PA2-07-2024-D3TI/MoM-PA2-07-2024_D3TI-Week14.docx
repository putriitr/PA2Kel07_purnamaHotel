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</w:pPr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Taman Eden 100</w:t>
      </w:r>
    </w:p>
    <w:p>
      <w:pPr>
        <w:spacing w:line="360" w:lineRule="auto"/>
      </w:pPr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pPr>
        <w:spacing w:line="360" w:lineRule="auto"/>
      </w:pPr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20 Mei</w:t>
      </w:r>
      <w:r>
        <w:rPr>
          <w:rtl w:val="0"/>
        </w:rPr>
        <w:t xml:space="preserve"> 2024</w:t>
      </w:r>
      <w:r>
        <w:rPr>
          <w:rtl w:val="0"/>
        </w:rPr>
        <w:tab/>
      </w:r>
      <w:r>
        <w:rPr>
          <w:rtl w:val="0"/>
        </w:rPr>
        <w:t>Time : 10.30 to 11.30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Pe</w:t>
      </w:r>
      <w:r>
        <w:rPr>
          <w:rFonts w:hint="default"/>
          <w:rtl w:val="0"/>
          <w:lang w:val="en-US"/>
        </w:rPr>
        <w:t>ngerjaan dokumen, code implementasi dan file lainnya untuk keperluan seminar proyek.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Fonts w:hint="default"/>
          <w:lang w:val="en-US"/>
        </w:rPr>
        <w:t>Memperbaiki error dalam code implementasi.</w:t>
      </w:r>
    </w:p>
    <w:p>
      <w:pPr>
        <w:numPr>
          <w:ilvl w:val="0"/>
          <w:numId w:val="2"/>
        </w:numPr>
        <w:ind w:left="720" w:hanging="360"/>
      </w:pPr>
      <w:r>
        <w:rPr>
          <w:rFonts w:hint="default"/>
          <w:lang w:val="en-US"/>
        </w:rPr>
        <w:t>Melanjutkan pengerjaan dokumen.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M</w:t>
      </w:r>
      <w:r>
        <w:rPr>
          <w:rFonts w:hint="default"/>
          <w:rtl w:val="0"/>
          <w:lang w:val="en-US"/>
        </w:rPr>
        <w:t>elanjutkan pengerjaan dokumen untuk pendukung file maju dalam seminar.</w:t>
      </w:r>
    </w:p>
    <w:p>
      <w:pPr>
        <w:jc w:val="right"/>
      </w:pPr>
    </w:p>
    <w:p>
      <w:pPr>
        <w:wordWrap w:val="0"/>
        <w:jc w:val="right"/>
        <w:rPr>
          <w:rFonts w:hint="default"/>
          <w:lang w:val="en-US"/>
        </w:rPr>
      </w:pPr>
      <w:r>
        <w:t xml:space="preserve">Sitoluama, </w:t>
      </w:r>
      <w:r>
        <w:rPr>
          <w:rFonts w:hint="default"/>
          <w:lang w:val="en-US"/>
        </w:rPr>
        <w:t>20 Mei</w:t>
      </w:r>
      <w:bookmarkStart w:id="0" w:name="_GoBack"/>
      <w:bookmarkEnd w:id="0"/>
      <w:r>
        <w:rPr>
          <w:rFonts w:hint="default"/>
          <w:lang w:val="en-US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i/>
        <w:sz w:val="20"/>
        <w:szCs w:val="20"/>
      </w:rPr>
      <w:t>MoM_P</w:t>
    </w:r>
    <w:r>
      <w:rPr>
        <w:rFonts w:hint="default"/>
        <w:i/>
        <w:sz w:val="20"/>
        <w:szCs w:val="20"/>
        <w:lang w:val="en-US"/>
      </w:rPr>
      <w:t>A</w:t>
    </w:r>
    <w:r>
      <w:rPr>
        <w:i/>
        <w:sz w:val="20"/>
        <w:szCs w:val="20"/>
      </w:rPr>
      <w:t>_PA</w:t>
    </w:r>
    <w:r>
      <w:rPr>
        <w:rFonts w:hint="default"/>
        <w:i/>
        <w:sz w:val="20"/>
        <w:szCs w:val="20"/>
        <w:lang w:val="en-US"/>
      </w:rPr>
      <w:t>2</w:t>
    </w:r>
    <w:r>
      <w:rPr>
        <w:i/>
        <w:sz w:val="20"/>
        <w:szCs w:val="20"/>
      </w:rPr>
      <w:t>_</w:t>
    </w:r>
    <w:r>
      <w:rPr>
        <w:rFonts w:hint="default"/>
        <w:i/>
        <w:sz w:val="20"/>
        <w:szCs w:val="20"/>
        <w:lang w:val="en-US"/>
      </w:rPr>
      <w:t>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220A5"/>
    <w:rsid w:val="096938EB"/>
    <w:rsid w:val="19B220A5"/>
    <w:rsid w:val="33486B71"/>
    <w:rsid w:val="6B074DAF"/>
    <w:rsid w:val="74D6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2024-03-22T04:34:00Z</dcterms:created>
  <dc:creator>Putri Gultom</dc:creator>
  <cp:lastModifiedBy>Putri Gultom</cp:lastModifiedBy>
  <dcterms:modified xsi:type="dcterms:W3CDTF">2024-05-27T16:14:18Z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040C83E7FA3B4633AFECB6250EF1105A_13</vt:lpwstr>
  </property>
</Properties>
</file>