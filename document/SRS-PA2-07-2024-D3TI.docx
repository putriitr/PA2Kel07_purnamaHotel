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System Requirement Specification / Dokumen Kebutuhan Perangkat Lunak</w:t>
      </w:r>
    </w:p>
    <w:p>
      <w:pPr>
        <w:pStyle w:val="28"/>
        <w:spacing w:line="360" w:lineRule="auto"/>
        <w:rPr>
          <w:vertAlign w:val="baseline"/>
        </w:rPr>
      </w:pPr>
    </w:p>
    <w:p>
      <w:pPr>
        <w:pStyle w:val="28"/>
        <w:spacing w:line="360" w:lineRule="auto"/>
        <w:rPr>
          <w:vertAlign w:val="baseline"/>
        </w:rPr>
      </w:pPr>
      <w:r>
        <w:rPr>
          <w:rtl w:val="0"/>
        </w:rPr>
        <w:t>Sistem Informasi Hotel Purnama Balige</w:t>
      </w:r>
    </w:p>
    <w:p>
      <w:pPr>
        <w:pStyle w:val="28"/>
        <w:spacing w:line="360" w:lineRule="auto"/>
        <w:jc w:val="left"/>
        <w:rPr>
          <w:vertAlign w:val="baseline"/>
        </w:rPr>
      </w:pPr>
    </w:p>
    <w:p>
      <w:pPr>
        <w:pStyle w:val="25"/>
        <w:spacing w:line="360" w:lineRule="auto"/>
        <w:jc w:val="left"/>
        <w:rPr>
          <w:b w:val="0"/>
          <w:sz w:val="28"/>
          <w:szCs w:val="28"/>
          <w:vertAlign w:val="baseline"/>
        </w:rPr>
      </w:pPr>
    </w:p>
    <w:p>
      <w:pPr>
        <w:pStyle w:val="28"/>
        <w:spacing w:line="360" w:lineRule="auto"/>
        <w:rPr>
          <w:sz w:val="40"/>
          <w:szCs w:val="40"/>
          <w:vertAlign w:val="baseline"/>
        </w:rPr>
      </w:pPr>
      <w:r>
        <w:rPr>
          <w:b/>
          <w:sz w:val="40"/>
          <w:szCs w:val="40"/>
          <w:vertAlign w:val="baseline"/>
          <w:rtl w:val="0"/>
        </w:rPr>
        <w:t>Dipersiapan Untuk:</w:t>
      </w:r>
    </w:p>
    <w:p>
      <w:pPr>
        <w:pStyle w:val="25"/>
        <w:spacing w:line="360" w:lineRule="auto"/>
        <w:rPr>
          <w:sz w:val="36"/>
          <w:szCs w:val="36"/>
          <w:vertAlign w:val="baseline"/>
        </w:rPr>
      </w:pPr>
      <w:r>
        <w:rPr>
          <w:sz w:val="36"/>
          <w:szCs w:val="36"/>
          <w:rtl w:val="0"/>
        </w:rPr>
        <w:t>Hotel Purnama</w:t>
      </w:r>
    </w:p>
    <w:p>
      <w:pPr>
        <w:pStyle w:val="25"/>
        <w:spacing w:line="360" w:lineRule="auto"/>
        <w:rPr>
          <w:sz w:val="36"/>
          <w:szCs w:val="36"/>
          <w:vertAlign w:val="baseline"/>
        </w:rPr>
      </w:pPr>
      <w:r>
        <w:rPr>
          <w:sz w:val="36"/>
          <w:szCs w:val="36"/>
          <w:rtl w:val="0"/>
        </w:rPr>
        <w:t>Balige</w:t>
      </w:r>
    </w:p>
    <w:p>
      <w:pPr>
        <w:spacing w:line="360" w:lineRule="auto"/>
        <w:jc w:val="center"/>
        <w:rPr>
          <w:vertAlign w:val="baseline"/>
        </w:rPr>
      </w:pPr>
    </w:p>
    <w:p>
      <w:pPr>
        <w:spacing w:line="360" w:lineRule="auto"/>
        <w:jc w:val="center"/>
        <w:rPr>
          <w:vertAlign w:val="baseline"/>
        </w:rPr>
      </w:pPr>
    </w:p>
    <w:p>
      <w:pPr>
        <w:spacing w:line="360" w:lineRule="auto"/>
        <w:jc w:val="center"/>
        <w:rPr>
          <w:vertAlign w:val="baseline"/>
        </w:rPr>
      </w:pPr>
    </w:p>
    <w:p>
      <w:pPr>
        <w:pStyle w:val="28"/>
        <w:spacing w:line="360" w:lineRule="auto"/>
        <w:rPr>
          <w:b/>
          <w:sz w:val="24"/>
          <w:szCs w:val="24"/>
          <w:vertAlign w:val="baseline"/>
        </w:rPr>
      </w:pPr>
      <w:r>
        <w:rPr>
          <w:b/>
          <w:sz w:val="24"/>
          <w:szCs w:val="24"/>
          <w:vertAlign w:val="baseline"/>
          <w:rtl w:val="0"/>
        </w:rPr>
        <w:t>Dipersiapkan oleh :</w:t>
      </w:r>
    </w:p>
    <w:p>
      <w:pPr>
        <w:rPr>
          <w:vertAlign w:val="baseline"/>
        </w:rPr>
      </w:pPr>
    </w:p>
    <w:p>
      <w:pPr>
        <w:pStyle w:val="25"/>
        <w:spacing w:line="360" w:lineRule="auto"/>
        <w:rPr>
          <w:sz w:val="24"/>
          <w:szCs w:val="24"/>
        </w:rPr>
      </w:pPr>
      <w:r>
        <w:rPr>
          <w:sz w:val="24"/>
          <w:szCs w:val="24"/>
          <w:rtl w:val="0"/>
        </w:rPr>
        <w:t>Kelompok 07</w:t>
      </w:r>
    </w:p>
    <w:p>
      <w:pPr>
        <w:spacing w:line="360" w:lineRule="auto"/>
      </w:pPr>
      <w:r>
        <w:rPr>
          <w:rtl w:val="0"/>
        </w:rPr>
        <w:tab/>
      </w:r>
      <w:r>
        <w:rPr>
          <w:rtl w:val="0"/>
        </w:rPr>
        <w:tab/>
      </w:r>
      <w:r>
        <w:rPr>
          <w:rtl w:val="0"/>
        </w:rPr>
        <w:tab/>
      </w:r>
      <w:r>
        <w:rPr>
          <w:rtl w:val="0"/>
        </w:rPr>
        <w:t>11322007</w:t>
      </w:r>
      <w:r>
        <w:rPr>
          <w:rtl w:val="0"/>
        </w:rPr>
        <w:tab/>
      </w:r>
      <w:r>
        <w:rPr>
          <w:rtl w:val="0"/>
        </w:rPr>
        <w:t>Putri Tamara Gultom</w:t>
      </w:r>
    </w:p>
    <w:p>
      <w:pPr>
        <w:spacing w:line="360" w:lineRule="auto"/>
      </w:pPr>
      <w:r>
        <w:rPr>
          <w:rtl w:val="0"/>
        </w:rPr>
        <w:tab/>
      </w:r>
      <w:r>
        <w:rPr>
          <w:rtl w:val="0"/>
        </w:rPr>
        <w:tab/>
      </w:r>
      <w:r>
        <w:rPr>
          <w:rtl w:val="0"/>
        </w:rPr>
        <w:tab/>
      </w:r>
      <w:r>
        <w:rPr>
          <w:rtl w:val="0"/>
        </w:rPr>
        <w:t>11322023</w:t>
      </w:r>
      <w:r>
        <w:rPr>
          <w:rtl w:val="0"/>
        </w:rPr>
        <w:tab/>
      </w:r>
      <w:r>
        <w:rPr>
          <w:rtl w:val="0"/>
        </w:rPr>
        <w:t>Mananda Atalya Tambun</w:t>
      </w:r>
    </w:p>
    <w:p>
      <w:pPr>
        <w:spacing w:line="360" w:lineRule="auto"/>
      </w:pPr>
      <w:r>
        <w:rPr>
          <w:rtl w:val="0"/>
        </w:rPr>
        <w:tab/>
      </w:r>
      <w:r>
        <w:rPr>
          <w:rtl w:val="0"/>
        </w:rPr>
        <w:tab/>
      </w:r>
      <w:r>
        <w:rPr>
          <w:rtl w:val="0"/>
        </w:rPr>
        <w:tab/>
      </w:r>
      <w:r>
        <w:rPr>
          <w:rtl w:val="0"/>
        </w:rPr>
        <w:t>11322037</w:t>
      </w:r>
      <w:r>
        <w:rPr>
          <w:rtl w:val="0"/>
        </w:rPr>
        <w:tab/>
      </w:r>
      <w:r>
        <w:rPr>
          <w:rtl w:val="0"/>
        </w:rPr>
        <w:t>Hasan Sinaga</w:t>
      </w:r>
    </w:p>
    <w:p>
      <w:pPr>
        <w:spacing w:line="360" w:lineRule="auto"/>
      </w:pPr>
      <w:r>
        <w:rPr>
          <w:rtl w:val="0"/>
        </w:rPr>
        <w:tab/>
      </w:r>
      <w:r>
        <w:rPr>
          <w:rtl w:val="0"/>
        </w:rPr>
        <w:tab/>
      </w:r>
      <w:r>
        <w:rPr>
          <w:rtl w:val="0"/>
        </w:rPr>
        <w:tab/>
      </w:r>
      <w:r>
        <w:rPr>
          <w:rtl w:val="0"/>
        </w:rPr>
        <w:t>11322052</w:t>
      </w:r>
      <w:r>
        <w:rPr>
          <w:rtl w:val="0"/>
        </w:rPr>
        <w:tab/>
      </w:r>
      <w:r>
        <w:rPr>
          <w:rtl w:val="0"/>
        </w:rPr>
        <w:t>Blessherin Pangaribuan</w:t>
      </w:r>
    </w:p>
    <w:p>
      <w:pPr>
        <w:pStyle w:val="25"/>
        <w:spacing w:line="360" w:lineRule="auto"/>
        <w:rPr>
          <w:sz w:val="24"/>
          <w:szCs w:val="24"/>
        </w:rPr>
      </w:pPr>
    </w:p>
    <w:p>
      <w:pPr>
        <w:pStyle w:val="25"/>
        <w:spacing w:line="360" w:lineRule="auto"/>
        <w:rPr>
          <w:sz w:val="24"/>
          <w:szCs w:val="24"/>
          <w:vertAlign w:val="baseline"/>
        </w:rPr>
      </w:pPr>
      <w:r>
        <w:rPr>
          <w:sz w:val="24"/>
          <w:szCs w:val="24"/>
          <w:rtl w:val="0"/>
        </w:rPr>
        <w:t>Proyek Akhir 2/2024/32TI</w:t>
      </w:r>
    </w:p>
    <w:p>
      <w:pPr>
        <w:spacing w:line="360" w:lineRule="auto"/>
        <w:jc w:val="center"/>
        <w:rPr>
          <w:vertAlign w:val="baseline"/>
        </w:rPr>
      </w:pPr>
    </w:p>
    <w:p>
      <w:pPr>
        <w:spacing w:line="360" w:lineRule="auto"/>
        <w:jc w:val="center"/>
        <w:rPr>
          <w:vertAlign w:val="baseline"/>
        </w:rPr>
      </w:pPr>
    </w:p>
    <w:p>
      <w:pPr>
        <w:spacing w:line="360" w:lineRule="auto"/>
        <w:jc w:val="center"/>
        <w:rPr>
          <w:vertAlign w:val="baseline"/>
        </w:rPr>
      </w:pPr>
    </w:p>
    <w:p>
      <w:pPr>
        <w:spacing w:line="360" w:lineRule="auto"/>
        <w:jc w:val="center"/>
        <w:rPr>
          <w:vertAlign w:val="baseline"/>
        </w:rPr>
      </w:pPr>
    </w:p>
    <w:p>
      <w:pPr>
        <w:spacing w:line="360" w:lineRule="auto"/>
        <w:jc w:val="left"/>
        <w:rPr>
          <w:vertAlign w:val="baseline"/>
        </w:rPr>
        <w:sectPr>
          <w:footerReference r:id="rId7" w:type="first"/>
          <w:headerReference r:id="rId5" w:type="default"/>
          <w:footerReference r:id="rId6" w:type="default"/>
          <w:pgSz w:w="11907" w:h="16840"/>
          <w:pgMar w:top="1418" w:right="1418" w:bottom="1418" w:left="1797" w:header="720" w:footer="720" w:gutter="0"/>
          <w:pgNumType w:start="1"/>
          <w:cols w:space="720" w:num="1"/>
          <w:titlePg/>
        </w:sectPr>
      </w:pPr>
      <w:bookmarkStart w:id="0" w:name="_heading=h.gjdgxs" w:colFirst="0" w:colLast="0"/>
      <w:bookmarkEnd w:id="0"/>
    </w:p>
    <w:p>
      <w:pPr>
        <w:pStyle w:val="2"/>
        <w:numPr>
          <w:numId w:val="0"/>
        </w:numPr>
        <w:spacing w:line="360" w:lineRule="auto"/>
        <w:ind w:leftChars="-2" w:right="0" w:rightChars="0"/>
        <w:jc w:val="center"/>
        <w:rPr>
          <w:sz w:val="32"/>
          <w:szCs w:val="32"/>
          <w:vertAlign w:val="baseline"/>
        </w:rPr>
      </w:pPr>
      <w:bookmarkStart w:id="42" w:name="_GoBack"/>
      <w:bookmarkEnd w:id="42"/>
      <w:r>
        <w:rPr>
          <w:b/>
          <w:sz w:val="32"/>
          <w:szCs w:val="32"/>
          <w:vertAlign w:val="baseline"/>
          <w:rtl w:val="0"/>
        </w:rPr>
        <w:t>Persetujuan Dokumen</w:t>
      </w:r>
    </w:p>
    <w:p>
      <w:pPr>
        <w:spacing w:line="360" w:lineRule="auto"/>
        <w:jc w:val="both"/>
        <w:rPr>
          <w:i w:val="0"/>
          <w:color w:val="FF0000"/>
          <w:vertAlign w:val="baseline"/>
        </w:rPr>
      </w:pPr>
      <w:r>
        <w:rPr>
          <w:vertAlign w:val="baseline"/>
          <w:rtl w:val="0"/>
        </w:rPr>
        <w:t xml:space="preserve">Pihak yang menandatangani dokumen ini menyatakan sudah mereview Dokumen Kebutuhan Perangkat Lunak ini dan mengotorisasi berjalannya proyek </w:t>
      </w:r>
      <w:r>
        <w:rPr>
          <w:rtl w:val="0"/>
        </w:rPr>
        <w:t>Sistem Informasi Hotel Purnama Balige</w:t>
      </w:r>
      <w:r>
        <w:rPr>
          <w:vertAlign w:val="baseline"/>
          <w:rtl w:val="0"/>
        </w:rPr>
        <w:t xml:space="preserve">.  Perubahan dapat dilakukan terhadap dokumen ini dengan koordinasi dan persetujuan kembali dari pihak yang menandatangani dokumen ini atau yang mewakili. </w:t>
      </w:r>
    </w:p>
    <w:tbl>
      <w:tblPr>
        <w:tblStyle w:val="54"/>
        <w:tblW w:w="8962" w:type="dxa"/>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261"/>
        <w:gridCol w:w="2551"/>
        <w:gridCol w:w="1560"/>
        <w:gridCol w:w="15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58" w:hRule="atLeast"/>
        </w:trPr>
        <w:tc>
          <w:tcPr>
            <w:vAlign w:val="top"/>
          </w:tcPr>
          <w:p>
            <w:pPr>
              <w:spacing w:line="360" w:lineRule="auto"/>
              <w:jc w:val="both"/>
              <w:rPr>
                <w:vertAlign w:val="baseline"/>
              </w:rPr>
            </w:pPr>
            <w:r>
              <w:rPr>
                <w:vertAlign w:val="baseline"/>
                <w:rtl w:val="0"/>
              </w:rPr>
              <w:t>Tandatangan :</w:t>
            </w:r>
          </w:p>
        </w:tc>
        <w:tc>
          <w:tcPr>
            <w:vAlign w:val="top"/>
          </w:tcPr>
          <w:p>
            <w:pPr>
              <w:spacing w:line="360" w:lineRule="auto"/>
              <w:jc w:val="both"/>
              <w:rPr>
                <w:vertAlign w:val="baseline"/>
              </w:rPr>
            </w:pPr>
          </w:p>
        </w:tc>
        <w:tc>
          <w:tcPr>
            <w:vAlign w:val="top"/>
          </w:tcPr>
          <w:p>
            <w:pPr>
              <w:spacing w:line="360" w:lineRule="auto"/>
              <w:jc w:val="both"/>
              <w:rPr>
                <w:vertAlign w:val="baseline"/>
              </w:rPr>
            </w:pPr>
            <w:r>
              <w:rPr>
                <w:vertAlign w:val="baseline"/>
                <w:rtl w:val="0"/>
              </w:rPr>
              <w:t>Tanggal:</w:t>
            </w:r>
          </w:p>
        </w:tc>
        <w:tc>
          <w:tcPr>
            <w:vAlign w:val="top"/>
          </w:tcPr>
          <w:p>
            <w:pPr>
              <w:spacing w:line="360" w:lineRule="auto"/>
              <w:jc w:val="both"/>
              <w:rPr>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spacing w:line="360" w:lineRule="auto"/>
              <w:jc w:val="both"/>
              <w:rPr>
                <w:vertAlign w:val="baseline"/>
              </w:rPr>
            </w:pPr>
            <w:r>
              <w:rPr>
                <w:vertAlign w:val="baseline"/>
                <w:rtl w:val="0"/>
              </w:rPr>
              <w:t>Nama :</w:t>
            </w:r>
          </w:p>
        </w:tc>
        <w:tc>
          <w:tcPr>
            <w:vAlign w:val="top"/>
          </w:tcPr>
          <w:p>
            <w:pPr>
              <w:spacing w:line="360" w:lineRule="auto"/>
              <w:jc w:val="both"/>
              <w:rPr>
                <w:vertAlign w:val="baseline"/>
              </w:rPr>
            </w:pPr>
            <w:r>
              <w:rPr>
                <w:rtl w:val="0"/>
              </w:rPr>
              <w:t>Tegar Arifin Prasetyo, S.Si., M.Si</w:t>
            </w:r>
          </w:p>
        </w:tc>
        <w:tc>
          <w:tcPr>
            <w:vAlign w:val="top"/>
          </w:tcPr>
          <w:p>
            <w:pPr>
              <w:spacing w:line="360" w:lineRule="auto"/>
              <w:jc w:val="both"/>
              <w:rPr>
                <w:vertAlign w:val="baseline"/>
              </w:rPr>
            </w:pPr>
          </w:p>
        </w:tc>
        <w:tc>
          <w:tcPr>
            <w:vAlign w:val="top"/>
          </w:tcPr>
          <w:p>
            <w:pPr>
              <w:spacing w:line="360" w:lineRule="auto"/>
              <w:jc w:val="both"/>
              <w:rPr>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spacing w:line="360" w:lineRule="auto"/>
              <w:jc w:val="both"/>
              <w:rPr>
                <w:vertAlign w:val="baseline"/>
              </w:rPr>
            </w:pPr>
            <w:r>
              <w:rPr>
                <w:vertAlign w:val="baseline"/>
                <w:rtl w:val="0"/>
              </w:rPr>
              <w:t xml:space="preserve">Sebutan (Mr/Ms, Dr, Prof, dll): </w:t>
            </w:r>
          </w:p>
        </w:tc>
        <w:tc>
          <w:tcPr>
            <w:vAlign w:val="top"/>
          </w:tcPr>
          <w:p>
            <w:pPr>
              <w:spacing w:line="360" w:lineRule="auto"/>
              <w:jc w:val="both"/>
              <w:rPr>
                <w:vertAlign w:val="baseline"/>
              </w:rPr>
            </w:pPr>
            <w:r>
              <w:rPr>
                <w:rtl w:val="0"/>
              </w:rPr>
              <w:t>Mr</w:t>
            </w:r>
          </w:p>
        </w:tc>
        <w:tc>
          <w:tcPr>
            <w:vAlign w:val="top"/>
          </w:tcPr>
          <w:p>
            <w:pPr>
              <w:spacing w:line="360" w:lineRule="auto"/>
              <w:jc w:val="both"/>
              <w:rPr>
                <w:vertAlign w:val="baseline"/>
              </w:rPr>
            </w:pPr>
          </w:p>
        </w:tc>
        <w:tc>
          <w:tcPr>
            <w:vAlign w:val="top"/>
          </w:tcPr>
          <w:p>
            <w:pPr>
              <w:spacing w:line="360" w:lineRule="auto"/>
              <w:jc w:val="both"/>
              <w:rPr>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spacing w:line="360" w:lineRule="auto"/>
              <w:jc w:val="both"/>
              <w:rPr>
                <w:vertAlign w:val="baseline"/>
              </w:rPr>
            </w:pPr>
            <w:r>
              <w:rPr>
                <w:vertAlign w:val="baseline"/>
                <w:rtl w:val="0"/>
              </w:rPr>
              <w:t>Jabatan :</w:t>
            </w:r>
          </w:p>
        </w:tc>
        <w:tc>
          <w:tcPr>
            <w:vAlign w:val="top"/>
          </w:tcPr>
          <w:p>
            <w:pPr>
              <w:spacing w:line="360" w:lineRule="auto"/>
              <w:jc w:val="both"/>
              <w:rPr>
                <w:vertAlign w:val="baseline"/>
              </w:rPr>
            </w:pPr>
            <w:r>
              <w:rPr>
                <w:rtl w:val="0"/>
              </w:rPr>
              <w:t>Dosen Pembimbing</w:t>
            </w:r>
          </w:p>
        </w:tc>
        <w:tc>
          <w:tcPr>
            <w:vAlign w:val="top"/>
          </w:tcPr>
          <w:p>
            <w:pPr>
              <w:spacing w:line="360" w:lineRule="auto"/>
              <w:jc w:val="both"/>
              <w:rPr>
                <w:vertAlign w:val="baseline"/>
              </w:rPr>
            </w:pPr>
          </w:p>
        </w:tc>
        <w:tc>
          <w:tcPr>
            <w:vAlign w:val="top"/>
          </w:tcPr>
          <w:p>
            <w:pPr>
              <w:spacing w:line="360" w:lineRule="auto"/>
              <w:jc w:val="both"/>
              <w:rPr>
                <w:vertAlign w:val="baseline"/>
              </w:rPr>
            </w:pPr>
          </w:p>
        </w:tc>
      </w:tr>
    </w:tbl>
    <w:p>
      <w:pPr>
        <w:spacing w:line="360" w:lineRule="auto"/>
        <w:jc w:val="both"/>
        <w:rPr>
          <w:i w:val="0"/>
          <w:color w:val="FF0000"/>
          <w:vertAlign w:val="baseline"/>
        </w:rPr>
      </w:pPr>
    </w:p>
    <w:tbl>
      <w:tblPr>
        <w:tblStyle w:val="55"/>
        <w:tblW w:w="8962" w:type="dxa"/>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261"/>
        <w:gridCol w:w="2551"/>
        <w:gridCol w:w="1560"/>
        <w:gridCol w:w="15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58" w:hRule="atLeast"/>
        </w:trPr>
        <w:tc>
          <w:tcPr>
            <w:vAlign w:val="top"/>
          </w:tcPr>
          <w:p>
            <w:pPr>
              <w:spacing w:line="360" w:lineRule="auto"/>
              <w:jc w:val="both"/>
              <w:rPr>
                <w:vertAlign w:val="baseline"/>
              </w:rPr>
            </w:pPr>
            <w:r>
              <w:rPr>
                <w:vertAlign w:val="baseline"/>
                <w:rtl w:val="0"/>
              </w:rPr>
              <w:t>Tandatangan :</w:t>
            </w:r>
          </w:p>
        </w:tc>
        <w:tc>
          <w:tcPr>
            <w:vAlign w:val="top"/>
          </w:tcPr>
          <w:p>
            <w:pPr>
              <w:spacing w:line="360" w:lineRule="auto"/>
              <w:jc w:val="both"/>
              <w:rPr>
                <w:vertAlign w:val="baseline"/>
              </w:rPr>
            </w:pPr>
          </w:p>
        </w:tc>
        <w:tc>
          <w:tcPr>
            <w:vAlign w:val="top"/>
          </w:tcPr>
          <w:p>
            <w:pPr>
              <w:spacing w:line="360" w:lineRule="auto"/>
              <w:jc w:val="both"/>
              <w:rPr>
                <w:vertAlign w:val="baseline"/>
              </w:rPr>
            </w:pPr>
            <w:r>
              <w:rPr>
                <w:vertAlign w:val="baseline"/>
                <w:rtl w:val="0"/>
              </w:rPr>
              <w:t>Tanggal:</w:t>
            </w:r>
          </w:p>
        </w:tc>
        <w:tc>
          <w:tcPr>
            <w:vAlign w:val="top"/>
          </w:tcPr>
          <w:p>
            <w:pPr>
              <w:spacing w:line="360" w:lineRule="auto"/>
              <w:jc w:val="both"/>
              <w:rPr>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spacing w:line="360" w:lineRule="auto"/>
              <w:jc w:val="both"/>
              <w:rPr>
                <w:vertAlign w:val="baseline"/>
              </w:rPr>
            </w:pPr>
            <w:r>
              <w:rPr>
                <w:vertAlign w:val="baseline"/>
                <w:rtl w:val="0"/>
              </w:rPr>
              <w:t>Nama :</w:t>
            </w:r>
          </w:p>
        </w:tc>
        <w:tc>
          <w:tcPr>
            <w:vAlign w:val="top"/>
          </w:tcPr>
          <w:p>
            <w:pPr>
              <w:spacing w:line="360" w:lineRule="auto"/>
              <w:jc w:val="both"/>
              <w:rPr>
                <w:vertAlign w:val="baseline"/>
              </w:rPr>
            </w:pPr>
          </w:p>
        </w:tc>
        <w:tc>
          <w:tcPr>
            <w:vAlign w:val="top"/>
          </w:tcPr>
          <w:p>
            <w:pPr>
              <w:spacing w:line="360" w:lineRule="auto"/>
              <w:jc w:val="both"/>
              <w:rPr>
                <w:vertAlign w:val="baseline"/>
              </w:rPr>
            </w:pPr>
          </w:p>
        </w:tc>
        <w:tc>
          <w:tcPr>
            <w:vAlign w:val="top"/>
          </w:tcPr>
          <w:p>
            <w:pPr>
              <w:spacing w:line="360" w:lineRule="auto"/>
              <w:jc w:val="both"/>
              <w:rPr>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spacing w:line="360" w:lineRule="auto"/>
              <w:jc w:val="both"/>
              <w:rPr>
                <w:vertAlign w:val="baseline"/>
              </w:rPr>
            </w:pPr>
            <w:r>
              <w:rPr>
                <w:vertAlign w:val="baseline"/>
                <w:rtl w:val="0"/>
              </w:rPr>
              <w:t xml:space="preserve">Sebutan (Mr/Ms, Dr, Prof, dll): </w:t>
            </w:r>
          </w:p>
        </w:tc>
        <w:tc>
          <w:tcPr>
            <w:vAlign w:val="top"/>
          </w:tcPr>
          <w:p>
            <w:pPr>
              <w:spacing w:line="360" w:lineRule="auto"/>
              <w:jc w:val="both"/>
              <w:rPr>
                <w:vertAlign w:val="baseline"/>
              </w:rPr>
            </w:pPr>
          </w:p>
        </w:tc>
        <w:tc>
          <w:tcPr>
            <w:vAlign w:val="top"/>
          </w:tcPr>
          <w:p>
            <w:pPr>
              <w:spacing w:line="360" w:lineRule="auto"/>
              <w:jc w:val="both"/>
              <w:rPr>
                <w:vertAlign w:val="baseline"/>
              </w:rPr>
            </w:pPr>
          </w:p>
        </w:tc>
        <w:tc>
          <w:tcPr>
            <w:vAlign w:val="top"/>
          </w:tcPr>
          <w:p>
            <w:pPr>
              <w:spacing w:line="360" w:lineRule="auto"/>
              <w:jc w:val="both"/>
              <w:rPr>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spacing w:line="360" w:lineRule="auto"/>
              <w:jc w:val="both"/>
              <w:rPr>
                <w:vertAlign w:val="baseline"/>
              </w:rPr>
            </w:pPr>
            <w:r>
              <w:rPr>
                <w:vertAlign w:val="baseline"/>
                <w:rtl w:val="0"/>
              </w:rPr>
              <w:t>Jabatan :</w:t>
            </w:r>
          </w:p>
        </w:tc>
        <w:tc>
          <w:tcPr>
            <w:vAlign w:val="top"/>
          </w:tcPr>
          <w:p>
            <w:pPr>
              <w:spacing w:line="360" w:lineRule="auto"/>
              <w:jc w:val="both"/>
              <w:rPr>
                <w:vertAlign w:val="baseline"/>
              </w:rPr>
            </w:pPr>
          </w:p>
        </w:tc>
        <w:tc>
          <w:tcPr>
            <w:vAlign w:val="top"/>
          </w:tcPr>
          <w:p>
            <w:pPr>
              <w:spacing w:line="360" w:lineRule="auto"/>
              <w:jc w:val="both"/>
              <w:rPr>
                <w:vertAlign w:val="baseline"/>
              </w:rPr>
            </w:pPr>
          </w:p>
        </w:tc>
        <w:tc>
          <w:tcPr>
            <w:vAlign w:val="top"/>
          </w:tcPr>
          <w:p>
            <w:pPr>
              <w:spacing w:line="360" w:lineRule="auto"/>
              <w:jc w:val="both"/>
              <w:rPr>
                <w:vertAlign w:val="baseline"/>
              </w:rPr>
            </w:pPr>
          </w:p>
        </w:tc>
      </w:tr>
    </w:tbl>
    <w:p>
      <w:pPr>
        <w:spacing w:line="360" w:lineRule="auto"/>
        <w:jc w:val="both"/>
        <w:rPr>
          <w:i w:val="0"/>
          <w:color w:val="FF0000"/>
          <w:vertAlign w:val="baseline"/>
        </w:rPr>
      </w:pPr>
    </w:p>
    <w:tbl>
      <w:tblPr>
        <w:tblStyle w:val="56"/>
        <w:tblW w:w="8962" w:type="dxa"/>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261"/>
        <w:gridCol w:w="2551"/>
        <w:gridCol w:w="1560"/>
        <w:gridCol w:w="15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58" w:hRule="atLeast"/>
        </w:trPr>
        <w:tc>
          <w:tcPr>
            <w:vAlign w:val="top"/>
          </w:tcPr>
          <w:p>
            <w:pPr>
              <w:spacing w:line="360" w:lineRule="auto"/>
              <w:jc w:val="both"/>
              <w:rPr>
                <w:vertAlign w:val="baseline"/>
              </w:rPr>
            </w:pPr>
            <w:r>
              <w:rPr>
                <w:vertAlign w:val="baseline"/>
                <w:rtl w:val="0"/>
              </w:rPr>
              <w:t>Tandatangan:</w:t>
            </w:r>
          </w:p>
        </w:tc>
        <w:tc>
          <w:tcPr>
            <w:vAlign w:val="top"/>
          </w:tcPr>
          <w:p>
            <w:pPr>
              <w:spacing w:line="360" w:lineRule="auto"/>
              <w:jc w:val="both"/>
              <w:rPr>
                <w:vertAlign w:val="baseline"/>
              </w:rPr>
            </w:pPr>
          </w:p>
        </w:tc>
        <w:tc>
          <w:tcPr>
            <w:vAlign w:val="top"/>
          </w:tcPr>
          <w:p>
            <w:pPr>
              <w:spacing w:line="360" w:lineRule="auto"/>
              <w:jc w:val="both"/>
              <w:rPr>
                <w:vertAlign w:val="baseline"/>
              </w:rPr>
            </w:pPr>
            <w:r>
              <w:rPr>
                <w:vertAlign w:val="baseline"/>
                <w:rtl w:val="0"/>
              </w:rPr>
              <w:t>Tanggal:</w:t>
            </w:r>
          </w:p>
        </w:tc>
        <w:tc>
          <w:tcPr>
            <w:vAlign w:val="top"/>
          </w:tcPr>
          <w:p>
            <w:pPr>
              <w:spacing w:line="360" w:lineRule="auto"/>
              <w:jc w:val="both"/>
              <w:rPr>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spacing w:line="360" w:lineRule="auto"/>
              <w:jc w:val="both"/>
              <w:rPr>
                <w:vertAlign w:val="baseline"/>
              </w:rPr>
            </w:pPr>
            <w:r>
              <w:rPr>
                <w:vertAlign w:val="baseline"/>
                <w:rtl w:val="0"/>
              </w:rPr>
              <w:t>Nama:</w:t>
            </w:r>
          </w:p>
        </w:tc>
        <w:tc>
          <w:tcPr>
            <w:vAlign w:val="top"/>
          </w:tcPr>
          <w:p>
            <w:pPr>
              <w:spacing w:line="360" w:lineRule="auto"/>
              <w:jc w:val="both"/>
              <w:rPr>
                <w:vertAlign w:val="baseline"/>
              </w:rPr>
            </w:pPr>
          </w:p>
        </w:tc>
        <w:tc>
          <w:tcPr>
            <w:vAlign w:val="top"/>
          </w:tcPr>
          <w:p>
            <w:pPr>
              <w:spacing w:line="360" w:lineRule="auto"/>
              <w:jc w:val="both"/>
              <w:rPr>
                <w:vertAlign w:val="baseline"/>
              </w:rPr>
            </w:pPr>
          </w:p>
        </w:tc>
        <w:tc>
          <w:tcPr>
            <w:vAlign w:val="top"/>
          </w:tcPr>
          <w:p>
            <w:pPr>
              <w:spacing w:line="360" w:lineRule="auto"/>
              <w:jc w:val="both"/>
              <w:rPr>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spacing w:line="360" w:lineRule="auto"/>
              <w:jc w:val="both"/>
              <w:rPr>
                <w:vertAlign w:val="baseline"/>
              </w:rPr>
            </w:pPr>
            <w:r>
              <w:rPr>
                <w:vertAlign w:val="baseline"/>
                <w:rtl w:val="0"/>
              </w:rPr>
              <w:t xml:space="preserve">Sebutan (Mr/Ms, Dr, Prof, dll): </w:t>
            </w:r>
          </w:p>
        </w:tc>
        <w:tc>
          <w:tcPr>
            <w:vAlign w:val="top"/>
          </w:tcPr>
          <w:p>
            <w:pPr>
              <w:spacing w:line="360" w:lineRule="auto"/>
              <w:jc w:val="both"/>
              <w:rPr>
                <w:vertAlign w:val="baseline"/>
              </w:rPr>
            </w:pPr>
          </w:p>
        </w:tc>
        <w:tc>
          <w:tcPr>
            <w:vAlign w:val="top"/>
          </w:tcPr>
          <w:p>
            <w:pPr>
              <w:spacing w:line="360" w:lineRule="auto"/>
              <w:jc w:val="both"/>
              <w:rPr>
                <w:vertAlign w:val="baseline"/>
              </w:rPr>
            </w:pPr>
          </w:p>
        </w:tc>
        <w:tc>
          <w:tcPr>
            <w:vAlign w:val="top"/>
          </w:tcPr>
          <w:p>
            <w:pPr>
              <w:spacing w:line="360" w:lineRule="auto"/>
              <w:jc w:val="both"/>
              <w:rPr>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spacing w:line="360" w:lineRule="auto"/>
              <w:jc w:val="both"/>
              <w:rPr>
                <w:vertAlign w:val="baseline"/>
              </w:rPr>
            </w:pPr>
            <w:r>
              <w:rPr>
                <w:vertAlign w:val="baseline"/>
                <w:rtl w:val="0"/>
              </w:rPr>
              <w:t>Jabatan:</w:t>
            </w:r>
          </w:p>
        </w:tc>
        <w:tc>
          <w:tcPr>
            <w:vAlign w:val="top"/>
          </w:tcPr>
          <w:p>
            <w:pPr>
              <w:spacing w:line="360" w:lineRule="auto"/>
              <w:jc w:val="both"/>
              <w:rPr>
                <w:vertAlign w:val="baseline"/>
              </w:rPr>
            </w:pPr>
          </w:p>
        </w:tc>
        <w:tc>
          <w:tcPr>
            <w:vAlign w:val="top"/>
          </w:tcPr>
          <w:p>
            <w:pPr>
              <w:spacing w:line="360" w:lineRule="auto"/>
              <w:jc w:val="both"/>
              <w:rPr>
                <w:vertAlign w:val="baseline"/>
              </w:rPr>
            </w:pPr>
          </w:p>
        </w:tc>
        <w:tc>
          <w:tcPr>
            <w:vAlign w:val="top"/>
          </w:tcPr>
          <w:p>
            <w:pPr>
              <w:spacing w:line="360" w:lineRule="auto"/>
              <w:jc w:val="both"/>
              <w:rPr>
                <w:vertAlign w:val="baseline"/>
              </w:rPr>
            </w:pPr>
          </w:p>
        </w:tc>
      </w:tr>
    </w:tbl>
    <w:p>
      <w:pPr>
        <w:spacing w:line="360" w:lineRule="auto"/>
        <w:jc w:val="center"/>
        <w:rPr>
          <w:vertAlign w:val="baseline"/>
        </w:rPr>
      </w:pPr>
      <w:r>
        <w:br w:type="page"/>
      </w:r>
    </w:p>
    <w:p>
      <w:pPr>
        <w:spacing w:line="360" w:lineRule="auto"/>
        <w:jc w:val="center"/>
        <w:rPr>
          <w:rFonts w:ascii="Arial" w:hAnsi="Arial" w:eastAsia="Arial" w:cs="Arial"/>
          <w:b w:val="0"/>
          <w:sz w:val="32"/>
          <w:szCs w:val="32"/>
          <w:vertAlign w:val="baseline"/>
        </w:rPr>
      </w:pPr>
      <w:r>
        <w:rPr>
          <w:rFonts w:ascii="Arial" w:hAnsi="Arial" w:eastAsia="Arial" w:cs="Arial"/>
          <w:b/>
          <w:sz w:val="32"/>
          <w:szCs w:val="32"/>
          <w:vertAlign w:val="baseline"/>
          <w:rtl w:val="0"/>
        </w:rPr>
        <w:t>DAFTAR ISI</w:t>
      </w:r>
    </w:p>
    <w:p>
      <w:pPr>
        <w:spacing w:line="360" w:lineRule="auto"/>
        <w:jc w:val="center"/>
        <w:rPr>
          <w:rFonts w:ascii="Arial" w:hAnsi="Arial" w:eastAsia="Arial" w:cs="Arial"/>
          <w:b w:val="0"/>
          <w:sz w:val="32"/>
          <w:szCs w:val="32"/>
          <w:vertAlign w:val="baseline"/>
        </w:rPr>
      </w:pPr>
    </w:p>
    <w:sdt>
      <w:sdtPr>
        <w:id w:val="1"/>
        <w:docPartObj>
          <w:docPartGallery w:val="Table of Contents"/>
          <w:docPartUnique/>
        </w:docPartObj>
      </w:sdtPr>
      <w:sdtContent>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8682"/>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TOC \h \u \z \t "Heading 1,1,Heading 2,2,Heading 3,3,"</w:instrText>
          </w:r>
          <w:r>
            <w:fldChar w:fldCharType="separate"/>
          </w:r>
          <w:r>
            <w:fldChar w:fldCharType="begin"/>
          </w:r>
          <w:r>
            <w:instrText xml:space="preserve"> HYPERLINK \l "_heading=h.vx1227"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Persetujuan Dokumen</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2</w:t>
          </w:r>
          <w:r>
            <w:rPr>
              <w:rFonts w:ascii="Times New Roman" w:hAnsi="Times New Roman" w:eastAsia="Times New Roman" w:cs="Times New Roman"/>
              <w:b w:val="0"/>
              <w:i w:val="0"/>
              <w:smallCaps w:val="0"/>
              <w:strike w:val="0"/>
              <w:color w:val="000000"/>
              <w:sz w:val="20"/>
              <w:szCs w:val="20"/>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8682"/>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"_heading=h.3fwokq0"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Revision History</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4</w:t>
          </w:r>
          <w:r>
            <w:rPr>
              <w:rFonts w:ascii="Times New Roman" w:hAnsi="Times New Roman" w:eastAsia="Times New Roman" w:cs="Times New Roman"/>
              <w:b w:val="0"/>
              <w:i w:val="0"/>
              <w:smallCaps w:val="0"/>
              <w:strike w:val="0"/>
              <w:color w:val="000000"/>
              <w:sz w:val="20"/>
              <w:szCs w:val="20"/>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80"/>
              <w:tab w:val="right" w:leader="dot" w:pos="8682"/>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"_heading=h.1v1yuxt"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1</w:t>
          </w:r>
          <w:r>
            <w:rPr>
              <w:rFonts w:ascii="Times New Roman" w:hAnsi="Times New Roman" w:eastAsia="Times New Roman" w:cs="Times New Roman"/>
              <w:b w:val="0"/>
              <w:i w:val="0"/>
              <w:smallCaps w:val="0"/>
              <w:strike w:val="0"/>
              <w:color w:val="000000"/>
              <w:sz w:val="20"/>
              <w:szCs w:val="20"/>
              <w:u w:val="none"/>
              <w:shd w:val="clear" w:fill="auto"/>
              <w:vertAlign w:val="baseline"/>
              <w:rtl w:val="0"/>
            </w:rPr>
            <w:fldChar w:fldCharType="end"/>
          </w:r>
          <w:r>
            <w:fldChar w:fldCharType="begin"/>
          </w:r>
          <w:r>
            <w:instrText xml:space="preserve"> HYPERLINK \l "_heading=h.1v1yuxt"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_heading=h.1v1yuxt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Pembukaan</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5</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 w:val="right" w:leader="dot" w:pos="8682"/>
            </w:tabs>
            <w:spacing w:before="0" w:after="0" w:line="240" w:lineRule="auto"/>
            <w:ind w:left="2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"_heading=h.4f1mdlm"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1.1</w:t>
          </w:r>
          <w:r>
            <w:rPr>
              <w:rFonts w:ascii="Times New Roman" w:hAnsi="Times New Roman" w:eastAsia="Times New Roman" w:cs="Times New Roman"/>
              <w:b w:val="0"/>
              <w:i w:val="0"/>
              <w:smallCaps w:val="0"/>
              <w:strike w:val="0"/>
              <w:color w:val="000000"/>
              <w:sz w:val="20"/>
              <w:szCs w:val="20"/>
              <w:u w:val="none"/>
              <w:shd w:val="clear" w:fill="auto"/>
              <w:vertAlign w:val="baseline"/>
              <w:rtl w:val="0"/>
            </w:rPr>
            <w:fldChar w:fldCharType="end"/>
          </w:r>
          <w:r>
            <w:fldChar w:fldCharType="begin"/>
          </w:r>
          <w:r>
            <w:instrText xml:space="preserve"> HYPERLINK \l "_heading=h.4f1mdlm"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_heading=h.4f1mdlm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Tujuan Penulisan Dokumen</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5</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 w:val="right" w:leader="dot" w:pos="8682"/>
            </w:tabs>
            <w:spacing w:before="0" w:after="0" w:line="240" w:lineRule="auto"/>
            <w:ind w:left="2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"_heading=h.2u6wntf"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1.2</w:t>
          </w:r>
          <w:r>
            <w:rPr>
              <w:rFonts w:ascii="Times New Roman" w:hAnsi="Times New Roman" w:eastAsia="Times New Roman" w:cs="Times New Roman"/>
              <w:b w:val="0"/>
              <w:i w:val="0"/>
              <w:smallCaps w:val="0"/>
              <w:strike w:val="0"/>
              <w:color w:val="000000"/>
              <w:sz w:val="20"/>
              <w:szCs w:val="20"/>
              <w:u w:val="none"/>
              <w:shd w:val="clear" w:fill="auto"/>
              <w:vertAlign w:val="baseline"/>
              <w:rtl w:val="0"/>
            </w:rPr>
            <w:fldChar w:fldCharType="end"/>
          </w:r>
          <w:r>
            <w:fldChar w:fldCharType="begin"/>
          </w:r>
          <w:r>
            <w:instrText xml:space="preserve"> HYPERLINK \l "_heading=h.2u6wntf"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_heading=h.2u6wntf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Ruang Lingkup Produk / Sistem yang Akan Dibangun</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5</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 w:val="right" w:leader="dot" w:pos="8682"/>
            </w:tabs>
            <w:spacing w:before="0" w:after="0" w:line="240" w:lineRule="auto"/>
            <w:ind w:left="2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"_heading=h.19c6y18"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1.3</w:t>
          </w:r>
          <w:r>
            <w:rPr>
              <w:rFonts w:ascii="Times New Roman" w:hAnsi="Times New Roman" w:eastAsia="Times New Roman" w:cs="Times New Roman"/>
              <w:b w:val="0"/>
              <w:i w:val="0"/>
              <w:smallCaps w:val="0"/>
              <w:strike w:val="0"/>
              <w:color w:val="000000"/>
              <w:sz w:val="20"/>
              <w:szCs w:val="20"/>
              <w:u w:val="none"/>
              <w:shd w:val="clear" w:fill="auto"/>
              <w:vertAlign w:val="baseline"/>
              <w:rtl w:val="0"/>
            </w:rPr>
            <w:fldChar w:fldCharType="end"/>
          </w:r>
          <w:r>
            <w:fldChar w:fldCharType="begin"/>
          </w:r>
          <w:r>
            <w:instrText xml:space="preserve"> HYPERLINK \l "_heading=h.19c6y18"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_heading=h.19c6y18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Definisi dan SIngkatan -- </w:t>
          </w:r>
          <w:r>
            <w:rPr>
              <w:rFonts w:ascii="Times New Roman" w:hAnsi="Times New Roman" w:eastAsia="Times New Roman" w:cs="Times New Roman"/>
              <w:b w:val="0"/>
              <w:i/>
              <w:smallCaps w:val="0"/>
              <w:strike w:val="0"/>
              <w:color w:val="000000"/>
              <w:sz w:val="20"/>
              <w:szCs w:val="20"/>
              <w:u w:val="none"/>
              <w:shd w:val="clear" w:fill="auto"/>
              <w:vertAlign w:val="baseline"/>
              <w:rtl w:val="0"/>
            </w:rPr>
            <w:t>OPTIONAL</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5</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 w:val="right" w:leader="dot" w:pos="8682"/>
            </w:tabs>
            <w:spacing w:before="0" w:after="0" w:line="240" w:lineRule="auto"/>
            <w:ind w:left="2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"_heading=h.3tbugp1"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1.4</w:t>
          </w:r>
          <w:r>
            <w:rPr>
              <w:rFonts w:ascii="Times New Roman" w:hAnsi="Times New Roman" w:eastAsia="Times New Roman" w:cs="Times New Roman"/>
              <w:b w:val="0"/>
              <w:i w:val="0"/>
              <w:smallCaps w:val="0"/>
              <w:strike w:val="0"/>
              <w:color w:val="000000"/>
              <w:sz w:val="20"/>
              <w:szCs w:val="20"/>
              <w:u w:val="none"/>
              <w:shd w:val="clear" w:fill="auto"/>
              <w:vertAlign w:val="baseline"/>
              <w:rtl w:val="0"/>
            </w:rPr>
            <w:fldChar w:fldCharType="end"/>
          </w:r>
          <w:r>
            <w:fldChar w:fldCharType="begin"/>
          </w:r>
          <w:r>
            <w:instrText xml:space="preserve"> HYPERLINK \l "_heading=h.3tbugp1"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_heading=h.3tbugp1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Aturan Penulisan Dokumen  -- </w:t>
          </w:r>
          <w:r>
            <w:rPr>
              <w:rFonts w:ascii="Times New Roman" w:hAnsi="Times New Roman" w:eastAsia="Times New Roman" w:cs="Times New Roman"/>
              <w:b w:val="0"/>
              <w:i/>
              <w:smallCaps w:val="0"/>
              <w:strike w:val="0"/>
              <w:color w:val="000000"/>
              <w:sz w:val="20"/>
              <w:szCs w:val="20"/>
              <w:u w:val="none"/>
              <w:shd w:val="clear" w:fill="auto"/>
              <w:vertAlign w:val="baseline"/>
              <w:rtl w:val="0"/>
            </w:rPr>
            <w:t>OPTIONAL</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5</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 w:val="right" w:leader="dot" w:pos="8682"/>
            </w:tabs>
            <w:spacing w:before="0" w:after="0" w:line="240" w:lineRule="auto"/>
            <w:ind w:left="2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"_heading=h.28h4qwu"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1.5</w:t>
          </w:r>
          <w:r>
            <w:rPr>
              <w:rFonts w:ascii="Times New Roman" w:hAnsi="Times New Roman" w:eastAsia="Times New Roman" w:cs="Times New Roman"/>
              <w:b w:val="0"/>
              <w:i w:val="0"/>
              <w:smallCaps w:val="0"/>
              <w:strike w:val="0"/>
              <w:color w:val="000000"/>
              <w:sz w:val="20"/>
              <w:szCs w:val="20"/>
              <w:u w:val="none"/>
              <w:shd w:val="clear" w:fill="auto"/>
              <w:vertAlign w:val="baseline"/>
              <w:rtl w:val="0"/>
            </w:rPr>
            <w:fldChar w:fldCharType="end"/>
          </w:r>
          <w:r>
            <w:fldChar w:fldCharType="begin"/>
          </w:r>
          <w:r>
            <w:instrText xml:space="preserve"> HYPERLINK \l "_heading=h.28h4qwu"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_heading=h.28h4qwu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Referensi</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5</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 w:val="right" w:leader="dot" w:pos="8682"/>
            </w:tabs>
            <w:spacing w:before="0" w:after="0" w:line="240" w:lineRule="auto"/>
            <w:ind w:left="2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"_heading=h.nmf14n"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1.6</w:t>
          </w:r>
          <w:r>
            <w:rPr>
              <w:rFonts w:ascii="Times New Roman" w:hAnsi="Times New Roman" w:eastAsia="Times New Roman" w:cs="Times New Roman"/>
              <w:b w:val="0"/>
              <w:i w:val="0"/>
              <w:smallCaps w:val="0"/>
              <w:strike w:val="0"/>
              <w:color w:val="000000"/>
              <w:sz w:val="20"/>
              <w:szCs w:val="20"/>
              <w:u w:val="none"/>
              <w:shd w:val="clear" w:fill="auto"/>
              <w:vertAlign w:val="baseline"/>
              <w:rtl w:val="0"/>
            </w:rPr>
            <w:fldChar w:fldCharType="end"/>
          </w:r>
          <w:r>
            <w:fldChar w:fldCharType="begin"/>
          </w:r>
          <w:r>
            <w:instrText xml:space="preserve"> HYPERLINK \l "_heading=h.nmf14n"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_heading=h.nmf14n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Target Pembaca dan Ringkasan Dokumen-- </w:t>
          </w:r>
          <w:r>
            <w:rPr>
              <w:rFonts w:ascii="Times New Roman" w:hAnsi="Times New Roman" w:eastAsia="Times New Roman" w:cs="Times New Roman"/>
              <w:b w:val="0"/>
              <w:i/>
              <w:smallCaps w:val="0"/>
              <w:strike w:val="0"/>
              <w:color w:val="000000"/>
              <w:sz w:val="20"/>
              <w:szCs w:val="20"/>
              <w:u w:val="none"/>
              <w:shd w:val="clear" w:fill="auto"/>
              <w:vertAlign w:val="baseline"/>
              <w:rtl w:val="0"/>
            </w:rPr>
            <w:t>OPTIONAL</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5</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80"/>
              <w:tab w:val="right" w:leader="dot" w:pos="8682"/>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"_heading=h.37m2jsg"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2</w:t>
          </w:r>
          <w:r>
            <w:rPr>
              <w:rFonts w:ascii="Times New Roman" w:hAnsi="Times New Roman" w:eastAsia="Times New Roman" w:cs="Times New Roman"/>
              <w:b w:val="0"/>
              <w:i w:val="0"/>
              <w:smallCaps w:val="0"/>
              <w:strike w:val="0"/>
              <w:color w:val="000000"/>
              <w:sz w:val="20"/>
              <w:szCs w:val="20"/>
              <w:u w:val="none"/>
              <w:shd w:val="clear" w:fill="auto"/>
              <w:vertAlign w:val="baseline"/>
              <w:rtl w:val="0"/>
            </w:rPr>
            <w:fldChar w:fldCharType="end"/>
          </w:r>
          <w:r>
            <w:fldChar w:fldCharType="begin"/>
          </w:r>
          <w:r>
            <w:instrText xml:space="preserve"> HYPERLINK \l "_heading=h.37m2jsg"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_heading=h.37m2jsg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Deskripsi Umum</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6</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 w:val="right" w:leader="dot" w:pos="8682"/>
            </w:tabs>
            <w:spacing w:before="0" w:after="0" w:line="240" w:lineRule="auto"/>
            <w:ind w:left="2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"_heading=h.1mrcu09"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2.1</w:t>
          </w:r>
          <w:r>
            <w:rPr>
              <w:rFonts w:ascii="Times New Roman" w:hAnsi="Times New Roman" w:eastAsia="Times New Roman" w:cs="Times New Roman"/>
              <w:b w:val="0"/>
              <w:i w:val="0"/>
              <w:smallCaps w:val="0"/>
              <w:strike w:val="0"/>
              <w:color w:val="000000"/>
              <w:sz w:val="20"/>
              <w:szCs w:val="20"/>
              <w:u w:val="none"/>
              <w:shd w:val="clear" w:fill="auto"/>
              <w:vertAlign w:val="baseline"/>
              <w:rtl w:val="0"/>
            </w:rPr>
            <w:fldChar w:fldCharType="end"/>
          </w:r>
          <w:r>
            <w:fldChar w:fldCharType="begin"/>
          </w:r>
          <w:r>
            <w:instrText xml:space="preserve"> HYPERLINK \l "_heading=h.1mrcu09"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_heading=h.1mrcu09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Deskripsi Umum Sistem yang Akan dibangun</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6</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 w:val="right" w:leader="dot" w:pos="8682"/>
            </w:tabs>
            <w:spacing w:before="0" w:after="0" w:line="240" w:lineRule="auto"/>
            <w:ind w:left="2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"_heading=h.46r0co2"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2.2</w:t>
          </w:r>
          <w:r>
            <w:rPr>
              <w:rFonts w:ascii="Times New Roman" w:hAnsi="Times New Roman" w:eastAsia="Times New Roman" w:cs="Times New Roman"/>
              <w:b w:val="0"/>
              <w:i w:val="0"/>
              <w:smallCaps w:val="0"/>
              <w:strike w:val="0"/>
              <w:color w:val="000000"/>
              <w:sz w:val="20"/>
              <w:szCs w:val="20"/>
              <w:u w:val="none"/>
              <w:shd w:val="clear" w:fill="auto"/>
              <w:vertAlign w:val="baseline"/>
              <w:rtl w:val="0"/>
            </w:rPr>
            <w:fldChar w:fldCharType="end"/>
          </w:r>
          <w:r>
            <w:fldChar w:fldCharType="begin"/>
          </w:r>
          <w:r>
            <w:instrText xml:space="preserve"> HYPERLINK \l "_heading=h.46r0co2"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_heading=h.46r0co2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Fungsi Utama</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6</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 w:val="right" w:leader="dot" w:pos="8682"/>
            </w:tabs>
            <w:spacing w:before="0" w:after="0" w:line="240" w:lineRule="auto"/>
            <w:ind w:left="2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"_heading=h.2lwamvv"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2.3</w:t>
          </w:r>
          <w:r>
            <w:rPr>
              <w:rFonts w:ascii="Times New Roman" w:hAnsi="Times New Roman" w:eastAsia="Times New Roman" w:cs="Times New Roman"/>
              <w:b w:val="0"/>
              <w:i w:val="0"/>
              <w:smallCaps w:val="0"/>
              <w:strike w:val="0"/>
              <w:color w:val="000000"/>
              <w:sz w:val="20"/>
              <w:szCs w:val="20"/>
              <w:u w:val="none"/>
              <w:shd w:val="clear" w:fill="auto"/>
              <w:vertAlign w:val="baseline"/>
              <w:rtl w:val="0"/>
            </w:rPr>
            <w:fldChar w:fldCharType="end"/>
          </w:r>
          <w:r>
            <w:fldChar w:fldCharType="begin"/>
          </w:r>
          <w:r>
            <w:instrText xml:space="preserve"> HYPERLINK \l "_heading=h.2lwamvv"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_heading=h.2lwamvv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Kelompok dan Karakteristik Pengguna</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6</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 w:val="right" w:leader="dot" w:pos="8682"/>
            </w:tabs>
            <w:spacing w:before="0" w:after="0" w:line="240" w:lineRule="auto"/>
            <w:ind w:left="2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"_heading=h.111kx3o"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2.4</w:t>
          </w:r>
          <w:r>
            <w:rPr>
              <w:rFonts w:ascii="Times New Roman" w:hAnsi="Times New Roman" w:eastAsia="Times New Roman" w:cs="Times New Roman"/>
              <w:b w:val="0"/>
              <w:i w:val="0"/>
              <w:smallCaps w:val="0"/>
              <w:strike w:val="0"/>
              <w:color w:val="000000"/>
              <w:sz w:val="20"/>
              <w:szCs w:val="20"/>
              <w:u w:val="none"/>
              <w:shd w:val="clear" w:fill="auto"/>
              <w:vertAlign w:val="baseline"/>
              <w:rtl w:val="0"/>
            </w:rPr>
            <w:fldChar w:fldCharType="end"/>
          </w:r>
          <w:r>
            <w:fldChar w:fldCharType="begin"/>
          </w:r>
          <w:r>
            <w:instrText xml:space="preserve"> HYPERLINK \l "_heading=h.111kx3o"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_heading=h.111kx3o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LIngkungan</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6</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leader="dot" w:pos="8682"/>
            </w:tabs>
            <w:spacing w:before="0" w:after="0" w:line="240" w:lineRule="auto"/>
            <w:ind w:left="48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"_heading=h.3l18frh"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2.4.1</w:t>
          </w:r>
          <w:r>
            <w:rPr>
              <w:rFonts w:ascii="Times New Roman" w:hAnsi="Times New Roman" w:eastAsia="Times New Roman" w:cs="Times New Roman"/>
              <w:b w:val="0"/>
              <w:i w:val="0"/>
              <w:smallCaps w:val="0"/>
              <w:strike w:val="0"/>
              <w:color w:val="000000"/>
              <w:sz w:val="20"/>
              <w:szCs w:val="20"/>
              <w:u w:val="none"/>
              <w:shd w:val="clear" w:fill="auto"/>
              <w:vertAlign w:val="baseline"/>
              <w:rtl w:val="0"/>
            </w:rPr>
            <w:fldChar w:fldCharType="end"/>
          </w:r>
          <w:r>
            <w:fldChar w:fldCharType="begin"/>
          </w:r>
          <w:r>
            <w:instrText xml:space="preserve"> HYPERLINK \l "_heading=h.3l18frh"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_heading=h.3l18frh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Pengembangan</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7</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leader="dot" w:pos="8682"/>
            </w:tabs>
            <w:spacing w:before="0" w:after="0" w:line="240" w:lineRule="auto"/>
            <w:ind w:left="48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"_heading=h.35nkun2"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2.4.2</w:t>
          </w:r>
          <w:r>
            <w:rPr>
              <w:rFonts w:ascii="Times New Roman" w:hAnsi="Times New Roman" w:eastAsia="Times New Roman" w:cs="Times New Roman"/>
              <w:b w:val="0"/>
              <w:i w:val="0"/>
              <w:smallCaps w:val="0"/>
              <w:strike w:val="0"/>
              <w:color w:val="000000"/>
              <w:sz w:val="20"/>
              <w:szCs w:val="20"/>
              <w:u w:val="none"/>
              <w:shd w:val="clear" w:fill="auto"/>
              <w:vertAlign w:val="baseline"/>
              <w:rtl w:val="0"/>
            </w:rPr>
            <w:fldChar w:fldCharType="end"/>
          </w:r>
          <w:r>
            <w:fldChar w:fldCharType="begin"/>
          </w:r>
          <w:r>
            <w:instrText xml:space="preserve"> HYPERLINK \l "_heading=h.35nkun2"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_heading=h.35nkun2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Pengujian</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7</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leader="dot" w:pos="8682"/>
            </w:tabs>
            <w:spacing w:before="0" w:after="0" w:line="240" w:lineRule="auto"/>
            <w:ind w:left="48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"_heading=h.1ksv4uv"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2.4.3</w:t>
          </w:r>
          <w:r>
            <w:rPr>
              <w:rFonts w:ascii="Times New Roman" w:hAnsi="Times New Roman" w:eastAsia="Times New Roman" w:cs="Times New Roman"/>
              <w:b w:val="0"/>
              <w:i w:val="0"/>
              <w:smallCaps w:val="0"/>
              <w:strike w:val="0"/>
              <w:color w:val="000000"/>
              <w:sz w:val="20"/>
              <w:szCs w:val="20"/>
              <w:u w:val="none"/>
              <w:shd w:val="clear" w:fill="auto"/>
              <w:vertAlign w:val="baseline"/>
              <w:rtl w:val="0"/>
            </w:rPr>
            <w:fldChar w:fldCharType="end"/>
          </w:r>
          <w:r>
            <w:fldChar w:fldCharType="begin"/>
          </w:r>
          <w:r>
            <w:instrText xml:space="preserve"> HYPERLINK \l "_heading=h.1ksv4uv"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_heading=h.1ksv4uv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Pengoperasian</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7</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 w:val="right" w:leader="dot" w:pos="8682"/>
            </w:tabs>
            <w:spacing w:before="0" w:after="0" w:line="240" w:lineRule="auto"/>
            <w:ind w:left="2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"_heading=h.206ipza"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2.5</w:t>
          </w:r>
          <w:r>
            <w:rPr>
              <w:rFonts w:ascii="Times New Roman" w:hAnsi="Times New Roman" w:eastAsia="Times New Roman" w:cs="Times New Roman"/>
              <w:b w:val="0"/>
              <w:i w:val="0"/>
              <w:smallCaps w:val="0"/>
              <w:strike w:val="0"/>
              <w:color w:val="000000"/>
              <w:sz w:val="20"/>
              <w:szCs w:val="20"/>
              <w:u w:val="none"/>
              <w:shd w:val="clear" w:fill="auto"/>
              <w:vertAlign w:val="baseline"/>
              <w:rtl w:val="0"/>
            </w:rPr>
            <w:fldChar w:fldCharType="end"/>
          </w:r>
          <w:r>
            <w:fldChar w:fldCharType="begin"/>
          </w:r>
          <w:r>
            <w:instrText xml:space="preserve"> HYPERLINK \l "_heading=h.206ipza"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_heading=h.206ipza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Batasan Desain dan Implementasi</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7</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 w:val="right" w:leader="dot" w:pos="8682"/>
            </w:tabs>
            <w:spacing w:before="0" w:after="0" w:line="240" w:lineRule="auto"/>
            <w:ind w:left="2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"_heading=h.4k668n3"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2.6</w:t>
          </w:r>
          <w:r>
            <w:rPr>
              <w:rFonts w:ascii="Times New Roman" w:hAnsi="Times New Roman" w:eastAsia="Times New Roman" w:cs="Times New Roman"/>
              <w:b w:val="0"/>
              <w:i w:val="0"/>
              <w:smallCaps w:val="0"/>
              <w:strike w:val="0"/>
              <w:color w:val="000000"/>
              <w:sz w:val="20"/>
              <w:szCs w:val="20"/>
              <w:u w:val="none"/>
              <w:shd w:val="clear" w:fill="auto"/>
              <w:vertAlign w:val="baseline"/>
              <w:rtl w:val="0"/>
            </w:rPr>
            <w:fldChar w:fldCharType="end"/>
          </w:r>
          <w:r>
            <w:fldChar w:fldCharType="begin"/>
          </w:r>
          <w:r>
            <w:instrText xml:space="preserve"> HYPERLINK \l "_heading=h.4k668n3"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_heading=h.4k668n3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Dokumentasi Pengguna</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7</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 w:val="right" w:leader="dot" w:pos="8682"/>
            </w:tabs>
            <w:spacing w:before="0" w:after="0" w:line="240" w:lineRule="auto"/>
            <w:ind w:left="2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"_heading=h.2zbgiuw"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2.7</w:t>
          </w:r>
          <w:r>
            <w:rPr>
              <w:rFonts w:ascii="Times New Roman" w:hAnsi="Times New Roman" w:eastAsia="Times New Roman" w:cs="Times New Roman"/>
              <w:b w:val="0"/>
              <w:i w:val="0"/>
              <w:smallCaps w:val="0"/>
              <w:strike w:val="0"/>
              <w:color w:val="000000"/>
              <w:sz w:val="20"/>
              <w:szCs w:val="20"/>
              <w:u w:val="none"/>
              <w:shd w:val="clear" w:fill="auto"/>
              <w:vertAlign w:val="baseline"/>
              <w:rtl w:val="0"/>
            </w:rPr>
            <w:fldChar w:fldCharType="end"/>
          </w:r>
          <w:r>
            <w:fldChar w:fldCharType="begin"/>
          </w:r>
          <w:r>
            <w:instrText xml:space="preserve"> HYPERLINK \l "_heading=h.2zbgiuw"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_heading=h.2zbgiuw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Asumsi dan Kebergantungan</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8</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80"/>
              <w:tab w:val="right" w:leader="dot" w:pos="8682"/>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"_heading=h.1egqt2p"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3</w:t>
          </w:r>
          <w:r>
            <w:rPr>
              <w:rFonts w:ascii="Times New Roman" w:hAnsi="Times New Roman" w:eastAsia="Times New Roman" w:cs="Times New Roman"/>
              <w:b w:val="0"/>
              <w:i w:val="0"/>
              <w:smallCaps w:val="0"/>
              <w:strike w:val="0"/>
              <w:color w:val="000000"/>
              <w:sz w:val="20"/>
              <w:szCs w:val="20"/>
              <w:u w:val="none"/>
              <w:shd w:val="clear" w:fill="auto"/>
              <w:vertAlign w:val="baseline"/>
              <w:rtl w:val="0"/>
            </w:rPr>
            <w:fldChar w:fldCharType="end"/>
          </w:r>
          <w:r>
            <w:fldChar w:fldCharType="begin"/>
          </w:r>
          <w:r>
            <w:instrText xml:space="preserve"> HYPERLINK \l "_heading=h.1egqt2p"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_heading=h.1egqt2p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Kebutuan Rinci</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9</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 w:val="right" w:leader="dot" w:pos="8682"/>
            </w:tabs>
            <w:spacing w:before="0" w:after="0" w:line="240" w:lineRule="auto"/>
            <w:ind w:left="2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"_heading=h.3ygebqi"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3.1</w:t>
          </w:r>
          <w:r>
            <w:rPr>
              <w:rFonts w:ascii="Times New Roman" w:hAnsi="Times New Roman" w:eastAsia="Times New Roman" w:cs="Times New Roman"/>
              <w:b w:val="0"/>
              <w:i w:val="0"/>
              <w:smallCaps w:val="0"/>
              <w:strike w:val="0"/>
              <w:color w:val="000000"/>
              <w:sz w:val="20"/>
              <w:szCs w:val="20"/>
              <w:u w:val="none"/>
              <w:shd w:val="clear" w:fill="auto"/>
              <w:vertAlign w:val="baseline"/>
              <w:rtl w:val="0"/>
            </w:rPr>
            <w:fldChar w:fldCharType="end"/>
          </w:r>
          <w:r>
            <w:fldChar w:fldCharType="begin"/>
          </w:r>
          <w:r>
            <w:instrText xml:space="preserve"> HYPERLINK \l "_heading=h.3ygebqi"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_heading=h.3ygebqi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Kebutuhan Antarmuka</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9</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leader="dot" w:pos="8682"/>
            </w:tabs>
            <w:spacing w:before="0" w:after="0" w:line="240" w:lineRule="auto"/>
            <w:ind w:left="48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"_heading=h.2dlolyb"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3.1.1</w:t>
          </w:r>
          <w:r>
            <w:rPr>
              <w:rFonts w:ascii="Times New Roman" w:hAnsi="Times New Roman" w:eastAsia="Times New Roman" w:cs="Times New Roman"/>
              <w:b w:val="0"/>
              <w:i w:val="0"/>
              <w:smallCaps w:val="0"/>
              <w:strike w:val="0"/>
              <w:color w:val="000000"/>
              <w:sz w:val="20"/>
              <w:szCs w:val="20"/>
              <w:u w:val="none"/>
              <w:shd w:val="clear" w:fill="auto"/>
              <w:vertAlign w:val="baseline"/>
              <w:rtl w:val="0"/>
            </w:rPr>
            <w:fldChar w:fldCharType="end"/>
          </w:r>
          <w:r>
            <w:fldChar w:fldCharType="begin"/>
          </w:r>
          <w:r>
            <w:instrText xml:space="preserve"> HYPERLINK \l "_heading=h.2dlolyb"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_heading=h.2dlolyb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Antarmuka Sistem</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9</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leader="dot" w:pos="8682"/>
            </w:tabs>
            <w:spacing w:before="0" w:after="0" w:line="240" w:lineRule="auto"/>
            <w:ind w:left="48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"_heading=h.sqyw64"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3.1.2</w:t>
          </w:r>
          <w:r>
            <w:rPr>
              <w:rFonts w:ascii="Times New Roman" w:hAnsi="Times New Roman" w:eastAsia="Times New Roman" w:cs="Times New Roman"/>
              <w:b w:val="0"/>
              <w:i w:val="0"/>
              <w:smallCaps w:val="0"/>
              <w:strike w:val="0"/>
              <w:color w:val="000000"/>
              <w:sz w:val="20"/>
              <w:szCs w:val="20"/>
              <w:u w:val="none"/>
              <w:shd w:val="clear" w:fill="auto"/>
              <w:vertAlign w:val="baseline"/>
              <w:rtl w:val="0"/>
            </w:rPr>
            <w:fldChar w:fldCharType="end"/>
          </w:r>
          <w:r>
            <w:fldChar w:fldCharType="begin"/>
          </w:r>
          <w:r>
            <w:instrText xml:space="preserve"> HYPERLINK \l "_heading=h.sqyw64"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_heading=h.sqyw64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Antarmuka Pengguna</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9</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leader="dot" w:pos="8682"/>
            </w:tabs>
            <w:spacing w:before="0" w:after="0" w:line="240" w:lineRule="auto"/>
            <w:ind w:left="48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"_heading=h.3cqmetx"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3.1.3</w:t>
          </w:r>
          <w:r>
            <w:rPr>
              <w:rFonts w:ascii="Times New Roman" w:hAnsi="Times New Roman" w:eastAsia="Times New Roman" w:cs="Times New Roman"/>
              <w:b w:val="0"/>
              <w:i w:val="0"/>
              <w:smallCaps w:val="0"/>
              <w:strike w:val="0"/>
              <w:color w:val="000000"/>
              <w:sz w:val="20"/>
              <w:szCs w:val="20"/>
              <w:u w:val="none"/>
              <w:shd w:val="clear" w:fill="auto"/>
              <w:vertAlign w:val="baseline"/>
              <w:rtl w:val="0"/>
            </w:rPr>
            <w:fldChar w:fldCharType="end"/>
          </w:r>
          <w:r>
            <w:fldChar w:fldCharType="begin"/>
          </w:r>
          <w:r>
            <w:instrText xml:space="preserve"> HYPERLINK \l "_heading=h.3cqmetx"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_heading=h.3cqmetx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Antarmuka Perangkat Keras</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9</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leader="dot" w:pos="8682"/>
            </w:tabs>
            <w:spacing w:before="0" w:after="0" w:line="240" w:lineRule="auto"/>
            <w:ind w:left="48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"_heading=h.1rvwp1q"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3.1.4</w:t>
          </w:r>
          <w:r>
            <w:rPr>
              <w:rFonts w:ascii="Times New Roman" w:hAnsi="Times New Roman" w:eastAsia="Times New Roman" w:cs="Times New Roman"/>
              <w:b w:val="0"/>
              <w:i w:val="0"/>
              <w:smallCaps w:val="0"/>
              <w:strike w:val="0"/>
              <w:color w:val="000000"/>
              <w:sz w:val="20"/>
              <w:szCs w:val="20"/>
              <w:u w:val="none"/>
              <w:shd w:val="clear" w:fill="auto"/>
              <w:vertAlign w:val="baseline"/>
              <w:rtl w:val="0"/>
            </w:rPr>
            <w:fldChar w:fldCharType="end"/>
          </w:r>
          <w:r>
            <w:fldChar w:fldCharType="begin"/>
          </w:r>
          <w:r>
            <w:instrText xml:space="preserve"> HYPERLINK \l "_heading=h.1rvwp1q"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_heading=h.1rvwp1q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Antarmuka Komunikasi</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9</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 w:val="right" w:leader="dot" w:pos="8682"/>
            </w:tabs>
            <w:spacing w:before="0" w:after="0" w:line="240" w:lineRule="auto"/>
            <w:ind w:left="2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"_heading=h.4bvk7pj"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3.2</w:t>
          </w:r>
          <w:r>
            <w:rPr>
              <w:rFonts w:ascii="Times New Roman" w:hAnsi="Times New Roman" w:eastAsia="Times New Roman" w:cs="Times New Roman"/>
              <w:b w:val="0"/>
              <w:i w:val="0"/>
              <w:smallCaps w:val="0"/>
              <w:strike w:val="0"/>
              <w:color w:val="000000"/>
              <w:sz w:val="20"/>
              <w:szCs w:val="20"/>
              <w:u w:val="none"/>
              <w:shd w:val="clear" w:fill="auto"/>
              <w:vertAlign w:val="baseline"/>
              <w:rtl w:val="0"/>
            </w:rPr>
            <w:fldChar w:fldCharType="end"/>
          </w:r>
          <w:r>
            <w:fldChar w:fldCharType="begin"/>
          </w:r>
          <w:r>
            <w:instrText xml:space="preserve"> HYPERLINK \l "_heading=h.4bvk7pj"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_heading=h.4bvk7pj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Spesifikasi Kebutuhan Fungsional</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10</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leader="dot" w:pos="8682"/>
            </w:tabs>
            <w:spacing w:before="0" w:after="0" w:line="240" w:lineRule="auto"/>
            <w:ind w:left="48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"_heading=h.2r0uhxc"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3.2.1</w:t>
          </w:r>
          <w:r>
            <w:rPr>
              <w:rFonts w:ascii="Times New Roman" w:hAnsi="Times New Roman" w:eastAsia="Times New Roman" w:cs="Times New Roman"/>
              <w:b w:val="0"/>
              <w:i w:val="0"/>
              <w:smallCaps w:val="0"/>
              <w:strike w:val="0"/>
              <w:color w:val="000000"/>
              <w:sz w:val="20"/>
              <w:szCs w:val="20"/>
              <w:u w:val="none"/>
              <w:shd w:val="clear" w:fill="auto"/>
              <w:vertAlign w:val="baseline"/>
              <w:rtl w:val="0"/>
            </w:rPr>
            <w:fldChar w:fldCharType="end"/>
          </w:r>
          <w:r>
            <w:fldChar w:fldCharType="begin"/>
          </w:r>
          <w:r>
            <w:instrText xml:space="preserve"> HYPERLINK \l "_heading=h.2r0uhxc"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_heading=h.2r0uhxc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Fungsi/Fitur-1</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10</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leader="dot" w:pos="8682"/>
            </w:tabs>
            <w:spacing w:before="0" w:after="0" w:line="240" w:lineRule="auto"/>
            <w:ind w:left="48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"_heading=h.1664s55"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3.2.2</w:t>
          </w:r>
          <w:r>
            <w:rPr>
              <w:rFonts w:ascii="Times New Roman" w:hAnsi="Times New Roman" w:eastAsia="Times New Roman" w:cs="Times New Roman"/>
              <w:b w:val="0"/>
              <w:i w:val="0"/>
              <w:smallCaps w:val="0"/>
              <w:strike w:val="0"/>
              <w:color w:val="000000"/>
              <w:sz w:val="20"/>
              <w:szCs w:val="20"/>
              <w:u w:val="none"/>
              <w:shd w:val="clear" w:fill="auto"/>
              <w:vertAlign w:val="baseline"/>
              <w:rtl w:val="0"/>
            </w:rPr>
            <w:fldChar w:fldCharType="end"/>
          </w:r>
          <w:r>
            <w:fldChar w:fldCharType="begin"/>
          </w:r>
          <w:r>
            <w:instrText xml:space="preserve"> HYPERLINK \l "_heading=h.1664s55"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_heading=h.1664s55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Fungsi Fitur 2 (dst)</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10</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 w:val="right" w:leader="dot" w:pos="8682"/>
            </w:tabs>
            <w:spacing w:before="0" w:after="0" w:line="240" w:lineRule="auto"/>
            <w:ind w:left="2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"_heading=h.3q5sasy"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3.3</w:t>
          </w:r>
          <w:r>
            <w:rPr>
              <w:rFonts w:ascii="Times New Roman" w:hAnsi="Times New Roman" w:eastAsia="Times New Roman" w:cs="Times New Roman"/>
              <w:b w:val="0"/>
              <w:i w:val="0"/>
              <w:smallCaps w:val="0"/>
              <w:strike w:val="0"/>
              <w:color w:val="000000"/>
              <w:sz w:val="20"/>
              <w:szCs w:val="20"/>
              <w:u w:val="none"/>
              <w:shd w:val="clear" w:fill="auto"/>
              <w:vertAlign w:val="baseline"/>
              <w:rtl w:val="0"/>
            </w:rPr>
            <w:fldChar w:fldCharType="end"/>
          </w:r>
          <w:r>
            <w:fldChar w:fldCharType="begin"/>
          </w:r>
          <w:r>
            <w:instrText xml:space="preserve"> HYPERLINK \l "_heading=h.3q5sasy"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_heading=h.3q5sasy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Kebutuhan Non Fungsional</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10</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leader="dot" w:pos="8682"/>
            </w:tabs>
            <w:spacing w:before="0" w:after="0" w:line="240" w:lineRule="auto"/>
            <w:ind w:left="48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"_heading=h.25b2l0r"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3.3.1</w:t>
          </w:r>
          <w:r>
            <w:rPr>
              <w:rFonts w:ascii="Times New Roman" w:hAnsi="Times New Roman" w:eastAsia="Times New Roman" w:cs="Times New Roman"/>
              <w:b w:val="0"/>
              <w:i w:val="0"/>
              <w:smallCaps w:val="0"/>
              <w:strike w:val="0"/>
              <w:color w:val="000000"/>
              <w:sz w:val="20"/>
              <w:szCs w:val="20"/>
              <w:u w:val="none"/>
              <w:shd w:val="clear" w:fill="auto"/>
              <w:vertAlign w:val="baseline"/>
              <w:rtl w:val="0"/>
            </w:rPr>
            <w:fldChar w:fldCharType="end"/>
          </w:r>
          <w:r>
            <w:fldChar w:fldCharType="begin"/>
          </w:r>
          <w:r>
            <w:instrText xml:space="preserve"> HYPERLINK \l "_heading=h.25b2l0r"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_heading=h.25b2l0r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Kebutuhan akan Performansi</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11</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leader="dot" w:pos="8682"/>
            </w:tabs>
            <w:spacing w:before="0" w:after="0" w:line="240" w:lineRule="auto"/>
            <w:ind w:left="48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"_heading=h.kgcv8k"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3.3.2</w:t>
          </w:r>
          <w:r>
            <w:rPr>
              <w:rFonts w:ascii="Times New Roman" w:hAnsi="Times New Roman" w:eastAsia="Times New Roman" w:cs="Times New Roman"/>
              <w:b w:val="0"/>
              <w:i w:val="0"/>
              <w:smallCaps w:val="0"/>
              <w:strike w:val="0"/>
              <w:color w:val="000000"/>
              <w:sz w:val="20"/>
              <w:szCs w:val="20"/>
              <w:u w:val="none"/>
              <w:shd w:val="clear" w:fill="auto"/>
              <w:vertAlign w:val="baseline"/>
              <w:rtl w:val="0"/>
            </w:rPr>
            <w:fldChar w:fldCharType="end"/>
          </w:r>
          <w:r>
            <w:fldChar w:fldCharType="begin"/>
          </w:r>
          <w:r>
            <w:instrText xml:space="preserve"> HYPERLINK \l "_heading=h.kgcv8k"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_heading=h.kgcv8k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Kebutuhan akan Keselamatan</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11</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leader="dot" w:pos="8682"/>
            </w:tabs>
            <w:spacing w:before="0" w:after="0" w:line="240" w:lineRule="auto"/>
            <w:ind w:left="48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"_heading=h.3o7alnk"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3.3.3</w:t>
          </w:r>
          <w:r>
            <w:rPr>
              <w:rFonts w:ascii="Times New Roman" w:hAnsi="Times New Roman" w:eastAsia="Times New Roman" w:cs="Times New Roman"/>
              <w:b w:val="0"/>
              <w:i w:val="0"/>
              <w:smallCaps w:val="0"/>
              <w:strike w:val="0"/>
              <w:color w:val="000000"/>
              <w:sz w:val="20"/>
              <w:szCs w:val="20"/>
              <w:u w:val="none"/>
              <w:shd w:val="clear" w:fill="auto"/>
              <w:vertAlign w:val="baseline"/>
              <w:rtl w:val="0"/>
            </w:rPr>
            <w:fldChar w:fldCharType="end"/>
          </w:r>
          <w:r>
            <w:fldChar w:fldCharType="begin"/>
          </w:r>
          <w:r>
            <w:instrText xml:space="preserve"> HYPERLINK \l "_heading=h.3o7alnk"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_heading=h.3o7alnk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Kebutuhan akan Keamanan</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11</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leader="dot" w:pos="8682"/>
            </w:tabs>
            <w:spacing w:before="0" w:after="0" w:line="240" w:lineRule="auto"/>
            <w:ind w:left="48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"_heading=h.34g0dwd"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3.3.4</w:t>
          </w:r>
          <w:r>
            <w:rPr>
              <w:rFonts w:ascii="Times New Roman" w:hAnsi="Times New Roman" w:eastAsia="Times New Roman" w:cs="Times New Roman"/>
              <w:b w:val="0"/>
              <w:i w:val="0"/>
              <w:smallCaps w:val="0"/>
              <w:strike w:val="0"/>
              <w:color w:val="000000"/>
              <w:sz w:val="20"/>
              <w:szCs w:val="20"/>
              <w:u w:val="none"/>
              <w:shd w:val="clear" w:fill="auto"/>
              <w:vertAlign w:val="baseline"/>
              <w:rtl w:val="0"/>
            </w:rPr>
            <w:fldChar w:fldCharType="end"/>
          </w:r>
          <w:r>
            <w:fldChar w:fldCharType="begin"/>
          </w:r>
          <w:r>
            <w:instrText xml:space="preserve"> HYPERLINK \l "_heading=h.34g0dwd"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_heading=h.34g0dwd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Atribut Kualitas Perangkat Lunak Lainnya</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11</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leader="dot" w:pos="8682"/>
            </w:tabs>
            <w:spacing w:before="0" w:after="0" w:line="240" w:lineRule="auto"/>
            <w:ind w:left="48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"_heading=h.1jlao46"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3.3.5</w:t>
          </w:r>
          <w:r>
            <w:rPr>
              <w:rFonts w:ascii="Times New Roman" w:hAnsi="Times New Roman" w:eastAsia="Times New Roman" w:cs="Times New Roman"/>
              <w:b w:val="0"/>
              <w:i w:val="0"/>
              <w:smallCaps w:val="0"/>
              <w:strike w:val="0"/>
              <w:color w:val="000000"/>
              <w:sz w:val="20"/>
              <w:szCs w:val="20"/>
              <w:u w:val="none"/>
              <w:shd w:val="clear" w:fill="auto"/>
              <w:vertAlign w:val="baseline"/>
              <w:rtl w:val="0"/>
            </w:rPr>
            <w:fldChar w:fldCharType="end"/>
          </w:r>
          <w:r>
            <w:fldChar w:fldCharType="begin"/>
          </w:r>
          <w:r>
            <w:instrText xml:space="preserve"> HYPERLINK \l "_heading=h.1jlao46"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_heading=h.1jlao46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Aturan Kebutuhan Operasional</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11</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80"/>
              <w:tab w:val="right" w:leader="dot" w:pos="8682"/>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"_heading=h.43ky6rz"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4</w:t>
          </w:r>
          <w:r>
            <w:rPr>
              <w:rFonts w:ascii="Times New Roman" w:hAnsi="Times New Roman" w:eastAsia="Times New Roman" w:cs="Times New Roman"/>
              <w:b w:val="0"/>
              <w:i w:val="0"/>
              <w:smallCaps w:val="0"/>
              <w:strike w:val="0"/>
              <w:color w:val="000000"/>
              <w:sz w:val="20"/>
              <w:szCs w:val="20"/>
              <w:u w:val="none"/>
              <w:shd w:val="clear" w:fill="auto"/>
              <w:vertAlign w:val="baseline"/>
              <w:rtl w:val="0"/>
            </w:rPr>
            <w:fldChar w:fldCharType="end"/>
          </w:r>
          <w:r>
            <w:fldChar w:fldCharType="begin"/>
          </w:r>
          <w:r>
            <w:instrText xml:space="preserve"> HYPERLINK \l "_heading=h.43ky6rz"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_heading=h.43ky6rz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Kebutuhan Lain</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12</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80"/>
              <w:tab w:val="right" w:leader="dot" w:pos="8682"/>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"_heading=h.2iq8gzs"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5</w:t>
          </w:r>
          <w:r>
            <w:rPr>
              <w:rFonts w:ascii="Times New Roman" w:hAnsi="Times New Roman" w:eastAsia="Times New Roman" w:cs="Times New Roman"/>
              <w:b w:val="0"/>
              <w:i w:val="0"/>
              <w:smallCaps w:val="0"/>
              <w:strike w:val="0"/>
              <w:color w:val="000000"/>
              <w:sz w:val="20"/>
              <w:szCs w:val="20"/>
              <w:u w:val="none"/>
              <w:shd w:val="clear" w:fill="auto"/>
              <w:vertAlign w:val="baseline"/>
              <w:rtl w:val="0"/>
            </w:rPr>
            <w:fldChar w:fldCharType="end"/>
          </w:r>
          <w:r>
            <w:fldChar w:fldCharType="begin"/>
          </w:r>
          <w:r>
            <w:instrText xml:space="preserve"> HYPERLINK \l "_heading=h.2iq8gzs"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_heading=h.2iq8gzs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Lampiran A: Glossary</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13</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80"/>
              <w:tab w:val="right" w:leader="dot" w:pos="8682"/>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"_heading=h.xvir7l"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6</w:t>
          </w:r>
          <w:r>
            <w:rPr>
              <w:rFonts w:ascii="Times New Roman" w:hAnsi="Times New Roman" w:eastAsia="Times New Roman" w:cs="Times New Roman"/>
              <w:b w:val="0"/>
              <w:i w:val="0"/>
              <w:smallCaps w:val="0"/>
              <w:strike w:val="0"/>
              <w:color w:val="000000"/>
              <w:sz w:val="20"/>
              <w:szCs w:val="20"/>
              <w:u w:val="none"/>
              <w:shd w:val="clear" w:fill="auto"/>
              <w:vertAlign w:val="baseline"/>
              <w:rtl w:val="0"/>
            </w:rPr>
            <w:fldChar w:fldCharType="end"/>
          </w:r>
          <w:r>
            <w:fldChar w:fldCharType="begin"/>
          </w:r>
          <w:r>
            <w:instrText xml:space="preserve"> HYPERLINK \l "_heading=h.xvir7l"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_heading=h.xvir7l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Lampiran B: Model Analisis</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14</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80"/>
              <w:tab w:val="right" w:leader="dot" w:pos="8682"/>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"_heading=h.3hv69ve"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7</w:t>
          </w:r>
          <w:r>
            <w:rPr>
              <w:rFonts w:ascii="Times New Roman" w:hAnsi="Times New Roman" w:eastAsia="Times New Roman" w:cs="Times New Roman"/>
              <w:b w:val="0"/>
              <w:i w:val="0"/>
              <w:smallCaps w:val="0"/>
              <w:strike w:val="0"/>
              <w:color w:val="000000"/>
              <w:sz w:val="20"/>
              <w:szCs w:val="20"/>
              <w:u w:val="none"/>
              <w:shd w:val="clear" w:fill="auto"/>
              <w:vertAlign w:val="baseline"/>
              <w:rtl w:val="0"/>
            </w:rPr>
            <w:fldChar w:fldCharType="end"/>
          </w:r>
          <w:r>
            <w:fldChar w:fldCharType="begin"/>
          </w:r>
          <w:r>
            <w:instrText xml:space="preserve"> HYPERLINK \l "_heading=h.3hv69ve"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_heading=h.3hv69ve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Lampiran C: Daftar lainnya</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15</w:t>
          </w:r>
          <w:r>
            <w:fldChar w:fldCharType="end"/>
          </w:r>
          <w:r>
            <w:fldChar w:fldCharType="end"/>
          </w:r>
        </w:p>
      </w:sdtContent>
    </w:sdt>
    <w:p>
      <w:pPr>
        <w:rPr>
          <w:vertAlign w:val="baseline"/>
        </w:rPr>
      </w:pPr>
    </w:p>
    <w:p>
      <w:pPr>
        <w:spacing w:line="360" w:lineRule="auto"/>
        <w:jc w:val="center"/>
        <w:rPr>
          <w:rFonts w:ascii="Arial" w:hAnsi="Arial" w:eastAsia="Arial" w:cs="Arial"/>
          <w:b w:val="0"/>
          <w:sz w:val="32"/>
          <w:szCs w:val="32"/>
          <w:vertAlign w:val="baseline"/>
        </w:rPr>
      </w:pPr>
      <w:bookmarkStart w:id="1" w:name="_heading=h.30j0zll" w:colFirst="0" w:colLast="0"/>
      <w:bookmarkEnd w:id="1"/>
    </w:p>
    <w:p>
      <w:pPr>
        <w:pStyle w:val="2"/>
        <w:jc w:val="center"/>
        <w:rPr>
          <w:vertAlign w:val="baseline"/>
        </w:rPr>
      </w:pPr>
      <w:r>
        <w:rPr>
          <w:b/>
          <w:vertAlign w:val="baseline"/>
          <w:rtl w:val="0"/>
        </w:rPr>
        <w:t>Revision History</w:t>
      </w:r>
    </w:p>
    <w:p>
      <w:pPr>
        <w:rPr>
          <w:vertAlign w:val="baseline"/>
        </w:rPr>
      </w:pPr>
    </w:p>
    <w:tbl>
      <w:tblPr>
        <w:tblStyle w:val="57"/>
        <w:tblW w:w="8908"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51"/>
        <w:gridCol w:w="1559"/>
        <w:gridCol w:w="3171"/>
        <w:gridCol w:w="22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rPr>
                <w:vertAlign w:val="baseline"/>
              </w:rPr>
            </w:pPr>
            <w:r>
              <w:rPr>
                <w:vertAlign w:val="baseline"/>
                <w:rtl w:val="0"/>
              </w:rPr>
              <w:t>Name</w:t>
            </w:r>
          </w:p>
        </w:tc>
        <w:tc>
          <w:tcPr>
            <w:vAlign w:val="top"/>
          </w:tcPr>
          <w:p>
            <w:pPr>
              <w:rPr>
                <w:vertAlign w:val="baseline"/>
              </w:rPr>
            </w:pPr>
            <w:r>
              <w:rPr>
                <w:vertAlign w:val="baseline"/>
                <w:rtl w:val="0"/>
              </w:rPr>
              <w:t>Date</w:t>
            </w:r>
          </w:p>
        </w:tc>
        <w:tc>
          <w:tcPr>
            <w:vAlign w:val="top"/>
          </w:tcPr>
          <w:p>
            <w:pPr>
              <w:rPr>
                <w:vertAlign w:val="baseline"/>
              </w:rPr>
            </w:pPr>
            <w:r>
              <w:rPr>
                <w:vertAlign w:val="baseline"/>
                <w:rtl w:val="0"/>
              </w:rPr>
              <w:t>Reason For Change</w:t>
            </w:r>
          </w:p>
        </w:tc>
        <w:tc>
          <w:tcPr>
            <w:vAlign w:val="top"/>
          </w:tcPr>
          <w:p>
            <w:pPr>
              <w:rPr>
                <w:vertAlign w:val="baseline"/>
              </w:rPr>
            </w:pPr>
            <w:r>
              <w:rPr>
                <w:vertAlign w:val="baseline"/>
                <w:rtl w:val="0"/>
              </w:rPr>
              <w:t>Version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rPr>
                <w:vertAlign w:val="baseline"/>
              </w:rPr>
            </w:pPr>
          </w:p>
        </w:tc>
        <w:tc>
          <w:tcPr>
            <w:vAlign w:val="top"/>
          </w:tcPr>
          <w:p>
            <w:pPr>
              <w:rPr>
                <w:vertAlign w:val="baseline"/>
              </w:rPr>
            </w:pPr>
            <w:r>
              <w:rPr>
                <w:vertAlign w:val="baseline"/>
                <w:rtl w:val="0"/>
              </w:rPr>
              <w:t>yyyy-mm-dd</w:t>
            </w:r>
          </w:p>
        </w:tc>
        <w:tc>
          <w:tcPr>
            <w:vAlign w:val="top"/>
          </w:tcPr>
          <w:p>
            <w:pPr>
              <w:rPr>
                <w:vertAlign w:val="baseline"/>
              </w:rPr>
            </w:pPr>
          </w:p>
        </w:tc>
        <w:tc>
          <w:tcPr>
            <w:vAlign w:val="top"/>
          </w:tcPr>
          <w:p>
            <w:pPr>
              <w:rPr>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rPr>
                <w:vertAlign w:val="baseline"/>
              </w:rPr>
            </w:pPr>
          </w:p>
        </w:tc>
        <w:tc>
          <w:tcPr>
            <w:vAlign w:val="top"/>
          </w:tcPr>
          <w:p>
            <w:pPr>
              <w:rPr>
                <w:vertAlign w:val="baseline"/>
              </w:rPr>
            </w:pPr>
          </w:p>
        </w:tc>
        <w:tc>
          <w:tcPr>
            <w:vAlign w:val="top"/>
          </w:tcPr>
          <w:p>
            <w:pPr>
              <w:rPr>
                <w:vertAlign w:val="baseline"/>
              </w:rPr>
            </w:pPr>
          </w:p>
        </w:tc>
        <w:tc>
          <w:tcPr>
            <w:vAlign w:val="top"/>
          </w:tcPr>
          <w:p>
            <w:pPr>
              <w:rPr>
                <w:vertAlign w:val="baseline"/>
              </w:rPr>
            </w:pPr>
          </w:p>
        </w:tc>
      </w:tr>
    </w:tbl>
    <w:p>
      <w:pPr>
        <w:pStyle w:val="2"/>
        <w:numPr>
          <w:ilvl w:val="0"/>
          <w:numId w:val="4"/>
        </w:numPr>
        <w:spacing w:line="360" w:lineRule="auto"/>
        <w:ind w:left="432" w:hanging="432"/>
        <w:rPr>
          <w:vertAlign w:val="baseline"/>
        </w:rPr>
      </w:pPr>
      <w:bookmarkStart w:id="2" w:name="_heading=h.1fob9te" w:colFirst="0" w:colLast="0"/>
      <w:bookmarkEnd w:id="2"/>
      <w:r>
        <w:rPr>
          <w:b/>
          <w:vertAlign w:val="baseline"/>
          <w:rtl w:val="0"/>
        </w:rPr>
        <w:t>Pembukaan</w:t>
      </w:r>
    </w:p>
    <w:p>
      <w:pPr>
        <w:spacing w:before="240" w:after="240" w:line="360" w:lineRule="auto"/>
        <w:jc w:val="both"/>
      </w:pPr>
      <w:r>
        <w:rPr>
          <w:rtl w:val="0"/>
        </w:rPr>
        <w:t xml:space="preserve">Bab ini berisikan pendahuluan yang terdiri dari tujuan penulisan dokumen, ruang lingkup, definisi, akronim dan singkatan yang digunakan, aturan penomoran, dokumen rujukan dan ringkasan dokumen. </w:t>
      </w:r>
    </w:p>
    <w:p>
      <w:pPr>
        <w:pStyle w:val="3"/>
        <w:numPr>
          <w:ilvl w:val="1"/>
          <w:numId w:val="4"/>
        </w:numPr>
        <w:spacing w:line="360" w:lineRule="auto"/>
        <w:ind w:left="576" w:hanging="576"/>
        <w:rPr>
          <w:vertAlign w:val="baseline"/>
        </w:rPr>
      </w:pPr>
      <w:r>
        <w:rPr>
          <w:b/>
          <w:vertAlign w:val="baseline"/>
          <w:rtl w:val="0"/>
        </w:rPr>
        <w:t>Tujuan Penulisan Dokumen</w:t>
      </w:r>
    </w:p>
    <w:p>
      <w:pPr>
        <w:spacing w:before="240" w:after="240" w:line="360" w:lineRule="auto"/>
        <w:jc w:val="both"/>
      </w:pPr>
      <w:r>
        <w:rPr>
          <w:rtl w:val="0"/>
        </w:rPr>
        <w:t xml:space="preserve">Dokumen ini ditulis untuk para </w:t>
      </w:r>
      <w:r>
        <w:rPr>
          <w:i/>
          <w:rtl w:val="0"/>
        </w:rPr>
        <w:t xml:space="preserve">developer </w:t>
      </w:r>
      <w:r>
        <w:rPr>
          <w:rtl w:val="0"/>
        </w:rPr>
        <w:t>sebagai acuan dalam merancang pembangunan Sistem Informasi Hotel Purnama Balige. Tujuan penulisan dokumen ini adalah :</w:t>
      </w:r>
    </w:p>
    <w:p>
      <w:pPr>
        <w:numPr>
          <w:ilvl w:val="0"/>
          <w:numId w:val="5"/>
        </w:numPr>
        <w:spacing w:before="240" w:after="0" w:afterAutospacing="0" w:line="360" w:lineRule="auto"/>
        <w:ind w:left="720" w:hanging="360"/>
        <w:jc w:val="both"/>
        <w:rPr>
          <w:u w:val="none"/>
        </w:rPr>
      </w:pPr>
      <w:r>
        <w:rPr>
          <w:rtl w:val="0"/>
        </w:rPr>
        <w:t xml:space="preserve">Menjelaskan spesifikasi kebutuhan yang dibutuhkan oleh </w:t>
      </w:r>
      <w:r>
        <w:rPr>
          <w:i/>
          <w:rtl w:val="0"/>
        </w:rPr>
        <w:t xml:space="preserve">client </w:t>
      </w:r>
      <w:r>
        <w:rPr>
          <w:rtl w:val="0"/>
        </w:rPr>
        <w:t>pada sistem yang akan dibangun.</w:t>
      </w:r>
    </w:p>
    <w:p>
      <w:pPr>
        <w:numPr>
          <w:ilvl w:val="0"/>
          <w:numId w:val="5"/>
        </w:numPr>
        <w:spacing w:before="0" w:beforeAutospacing="0" w:after="240" w:line="360" w:lineRule="auto"/>
        <w:ind w:left="720" w:hanging="360"/>
        <w:jc w:val="both"/>
        <w:rPr>
          <w:u w:val="none"/>
        </w:rPr>
      </w:pPr>
      <w:r>
        <w:rPr>
          <w:rtl w:val="0"/>
        </w:rPr>
        <w:t xml:space="preserve">Sebagai dokumen rujukan yang menjadi panduan bagi </w:t>
      </w:r>
      <w:r>
        <w:rPr>
          <w:i/>
          <w:rtl w:val="0"/>
        </w:rPr>
        <w:t>developer</w:t>
      </w:r>
      <w:r>
        <w:rPr>
          <w:rtl w:val="0"/>
        </w:rPr>
        <w:t xml:space="preserve"> dalam membangun dan mengembangkan sistem informasi</w:t>
      </w:r>
      <w:r>
        <w:rPr>
          <w:i/>
          <w:rtl w:val="0"/>
        </w:rPr>
        <w:t xml:space="preserve"> </w:t>
      </w:r>
      <w:r>
        <w:rPr>
          <w:rtl w:val="0"/>
        </w:rPr>
        <w:t>berbasis web.</w:t>
      </w:r>
    </w:p>
    <w:p>
      <w:pPr>
        <w:pStyle w:val="3"/>
        <w:numPr>
          <w:ilvl w:val="1"/>
          <w:numId w:val="4"/>
        </w:numPr>
        <w:spacing w:line="360" w:lineRule="auto"/>
        <w:ind w:left="576" w:hanging="576"/>
        <w:rPr>
          <w:vertAlign w:val="baseline"/>
        </w:rPr>
      </w:pPr>
      <w:r>
        <w:rPr>
          <w:b/>
          <w:vertAlign w:val="baseline"/>
          <w:rtl w:val="0"/>
        </w:rPr>
        <w:t>Ruang Lingkup Produk / Sistem yang Akan Dibangun</w:t>
      </w:r>
    </w:p>
    <w:p>
      <w:pPr>
        <w:spacing w:before="240" w:after="240" w:line="360" w:lineRule="auto"/>
        <w:jc w:val="both"/>
      </w:pPr>
      <w:bookmarkStart w:id="3" w:name="_heading=h.2et92p0" w:colFirst="0" w:colLast="0"/>
      <w:bookmarkEnd w:id="3"/>
      <w:r>
        <w:rPr>
          <w:rtl w:val="0"/>
        </w:rPr>
        <w:t xml:space="preserve">Dokumen ini berisi gambaran umum dokumen, gambaran sistem informasi yang akan dibangun. Kebutuhan spesifikasi dari sistem layanan yang akan digunakan dalam </w:t>
      </w:r>
      <w:r>
        <w:rPr>
          <w:i/>
          <w:rtl w:val="0"/>
        </w:rPr>
        <w:t>Website</w:t>
      </w:r>
      <w:r>
        <w:rPr>
          <w:rtl w:val="0"/>
        </w:rPr>
        <w:t xml:space="preserve"> Sistem Informasi Hotel Purnama Balige seperti kebutuhan fungsional dan non-fungsional</w:t>
      </w:r>
      <w:r>
        <w:rPr>
          <w:i/>
          <w:rtl w:val="0"/>
        </w:rPr>
        <w:t>.</w:t>
      </w:r>
      <w:r>
        <w:rPr>
          <w:rtl w:val="0"/>
        </w:rPr>
        <w:t xml:space="preserve"> </w:t>
      </w:r>
      <w:r>
        <w:rPr>
          <w:i/>
          <w:rtl w:val="0"/>
        </w:rPr>
        <w:t>Website</w:t>
      </w:r>
      <w:r>
        <w:rPr>
          <w:rtl w:val="0"/>
        </w:rPr>
        <w:t xml:space="preserve"> Sistem Informasi Hotel Purnama Balige akan membantu masyarakat khususnya Kawasan Toba dalam mengetahui informasi fasilitas yang tersedia dan proses pembelian kamar pada Hotel Purnama Balige.</w:t>
      </w:r>
    </w:p>
    <w:p>
      <w:pPr>
        <w:pStyle w:val="3"/>
        <w:numPr>
          <w:ilvl w:val="1"/>
          <w:numId w:val="4"/>
        </w:numPr>
        <w:spacing w:line="360" w:lineRule="auto"/>
        <w:ind w:left="576" w:hanging="576"/>
        <w:rPr>
          <w:vertAlign w:val="baseline"/>
        </w:rPr>
      </w:pPr>
      <w:r>
        <w:rPr>
          <w:b/>
          <w:vertAlign w:val="baseline"/>
          <w:rtl w:val="0"/>
        </w:rPr>
        <w:t>Definisi dan S</w:t>
      </w:r>
      <w:r>
        <w:rPr>
          <w:rtl w:val="0"/>
        </w:rPr>
        <w:t>i</w:t>
      </w:r>
      <w:r>
        <w:rPr>
          <w:b/>
          <w:vertAlign w:val="baseline"/>
          <w:rtl w:val="0"/>
        </w:rPr>
        <w:t xml:space="preserve">ngkatan </w:t>
      </w:r>
    </w:p>
    <w:p>
      <w:pPr>
        <w:spacing w:before="240" w:after="240" w:line="360" w:lineRule="auto"/>
        <w:jc w:val="both"/>
      </w:pPr>
      <w:r>
        <w:rPr>
          <w:rtl w:val="0"/>
        </w:rPr>
        <w:t>Berikut ini adalah daftar definisi dan singkatan yang digunakan dalam dokumen. Defenisi yang digunakan dalam dokumen dijelaskan pada tabel 1.</w:t>
      </w:r>
    </w:p>
    <w:p>
      <w:pPr>
        <w:spacing w:before="240" w:after="240" w:line="360" w:lineRule="auto"/>
        <w:jc w:val="center"/>
        <w:rPr>
          <w:b/>
        </w:rPr>
      </w:pPr>
      <w:r>
        <w:rPr>
          <w:b/>
          <w:rtl w:val="0"/>
        </w:rPr>
        <w:t>Tabel 1. Definisi</w:t>
      </w:r>
    </w:p>
    <w:tbl>
      <w:tblPr>
        <w:tblStyle w:val="58"/>
        <w:tblW w:w="869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731"/>
        <w:gridCol w:w="2212"/>
        <w:gridCol w:w="5747"/>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vAlign w:val="top"/>
          </w:tcPr>
          <w:p>
            <w:pPr>
              <w:spacing w:before="240" w:after="240" w:line="360" w:lineRule="auto"/>
              <w:jc w:val="center"/>
              <w:rPr>
                <w:b/>
              </w:rPr>
            </w:pPr>
            <w:r>
              <w:rPr>
                <w:b/>
                <w:rtl w:val="0"/>
              </w:rPr>
              <w:t>No</w:t>
            </w:r>
          </w:p>
        </w:tc>
        <w:tc>
          <w:tcPr>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vAlign w:val="top"/>
          </w:tcPr>
          <w:p>
            <w:pPr>
              <w:spacing w:before="240" w:after="240" w:line="360" w:lineRule="auto"/>
              <w:jc w:val="center"/>
              <w:rPr>
                <w:b/>
              </w:rPr>
            </w:pPr>
            <w:r>
              <w:rPr>
                <w:b/>
                <w:rtl w:val="0"/>
              </w:rPr>
              <w:t>Istilah</w:t>
            </w:r>
          </w:p>
        </w:tc>
        <w:tc>
          <w:tcPr>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vAlign w:val="top"/>
          </w:tcPr>
          <w:p>
            <w:pPr>
              <w:spacing w:before="240" w:after="240" w:line="360" w:lineRule="auto"/>
              <w:jc w:val="center"/>
              <w:rPr>
                <w:b/>
              </w:rPr>
            </w:pPr>
            <w:r>
              <w:rPr>
                <w:b/>
                <w:rtl w:val="0"/>
              </w:rPr>
              <w:t>Deskripsi</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nil"/>
              <w:left w:val="single" w:color="000000" w:sz="6" w:space="0"/>
              <w:bottom w:val="single" w:color="000000" w:sz="6" w:space="0"/>
              <w:right w:val="single" w:color="000000" w:sz="6" w:space="0"/>
            </w:tcBorders>
            <w:tcMar>
              <w:top w:w="0" w:type="dxa"/>
              <w:left w:w="0" w:type="dxa"/>
              <w:bottom w:w="0" w:type="dxa"/>
              <w:right w:w="0" w:type="dxa"/>
            </w:tcMar>
            <w:vAlign w:val="top"/>
          </w:tcPr>
          <w:p>
            <w:pPr>
              <w:spacing w:before="240" w:after="240" w:line="360" w:lineRule="auto"/>
              <w:jc w:val="center"/>
            </w:pPr>
            <w:r>
              <w:rPr>
                <w:rtl w:val="0"/>
              </w:rPr>
              <w:t xml:space="preserve">1. </w:t>
            </w:r>
          </w:p>
        </w:tc>
        <w:tc>
          <w:tcPr>
            <w:tcBorders>
              <w:top w:val="nil"/>
              <w:left w:val="single" w:color="000000" w:sz="6" w:space="0"/>
              <w:bottom w:val="single" w:color="000000" w:sz="6" w:space="0"/>
              <w:right w:val="single" w:color="000000" w:sz="6" w:space="0"/>
            </w:tcBorders>
            <w:tcMar>
              <w:top w:w="0" w:type="dxa"/>
              <w:left w:w="0" w:type="dxa"/>
              <w:bottom w:w="0" w:type="dxa"/>
              <w:right w:w="0" w:type="dxa"/>
            </w:tcMar>
            <w:vAlign w:val="top"/>
          </w:tcPr>
          <w:p>
            <w:pPr>
              <w:spacing w:before="240" w:after="240" w:line="360" w:lineRule="auto"/>
              <w:jc w:val="both"/>
              <w:rPr>
                <w:i/>
              </w:rPr>
            </w:pPr>
            <w:r>
              <w:rPr>
                <w:i/>
                <w:rtl w:val="0"/>
              </w:rPr>
              <w:t>Developer</w:t>
            </w:r>
          </w:p>
        </w:tc>
        <w:tc>
          <w:tcPr>
            <w:tcBorders>
              <w:top w:val="nil"/>
              <w:left w:val="single" w:color="000000" w:sz="6" w:space="0"/>
              <w:bottom w:val="single" w:color="000000" w:sz="6" w:space="0"/>
              <w:right w:val="single" w:color="000000" w:sz="6" w:space="0"/>
            </w:tcBorders>
            <w:tcMar>
              <w:top w:w="0" w:type="dxa"/>
              <w:left w:w="0" w:type="dxa"/>
              <w:bottom w:w="0" w:type="dxa"/>
              <w:right w:w="0" w:type="dxa"/>
            </w:tcMar>
            <w:vAlign w:val="top"/>
          </w:tcPr>
          <w:p>
            <w:pPr>
              <w:spacing w:before="240" w:after="240" w:line="360" w:lineRule="auto"/>
              <w:jc w:val="both"/>
            </w:pPr>
            <w:r>
              <w:rPr>
                <w:rtl w:val="0"/>
              </w:rPr>
              <w:t>Orang yang bertanggung jawab untuk mengembangkan perangkat lunak</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nil"/>
              <w:left w:val="single" w:color="000000" w:sz="6" w:space="0"/>
              <w:bottom w:val="single" w:color="000000" w:sz="6" w:space="0"/>
              <w:right w:val="single" w:color="000000" w:sz="6" w:space="0"/>
            </w:tcBorders>
            <w:tcMar>
              <w:top w:w="0" w:type="dxa"/>
              <w:left w:w="0" w:type="dxa"/>
              <w:bottom w:w="0" w:type="dxa"/>
              <w:right w:w="0" w:type="dxa"/>
            </w:tcMar>
            <w:vAlign w:val="top"/>
          </w:tcPr>
          <w:p>
            <w:pPr>
              <w:spacing w:before="240" w:after="240" w:line="360" w:lineRule="auto"/>
              <w:jc w:val="center"/>
            </w:pPr>
            <w:r>
              <w:rPr>
                <w:rtl w:val="0"/>
              </w:rPr>
              <w:t>2.</w:t>
            </w:r>
          </w:p>
        </w:tc>
        <w:tc>
          <w:tcPr>
            <w:tcBorders>
              <w:top w:val="nil"/>
              <w:left w:val="single" w:color="000000" w:sz="6" w:space="0"/>
              <w:bottom w:val="single" w:color="000000" w:sz="6" w:space="0"/>
              <w:right w:val="single" w:color="000000" w:sz="6" w:space="0"/>
            </w:tcBorders>
            <w:tcMar>
              <w:top w:w="0" w:type="dxa"/>
              <w:left w:w="0" w:type="dxa"/>
              <w:bottom w:w="0" w:type="dxa"/>
              <w:right w:w="0" w:type="dxa"/>
            </w:tcMar>
            <w:vAlign w:val="top"/>
          </w:tcPr>
          <w:p>
            <w:pPr>
              <w:spacing w:before="240" w:after="240" w:line="360" w:lineRule="auto"/>
              <w:jc w:val="both"/>
              <w:rPr>
                <w:i/>
              </w:rPr>
            </w:pPr>
            <w:r>
              <w:rPr>
                <w:i/>
                <w:rtl w:val="0"/>
              </w:rPr>
              <w:t>Guest</w:t>
            </w:r>
          </w:p>
        </w:tc>
        <w:tc>
          <w:tcPr>
            <w:tcBorders>
              <w:top w:val="nil"/>
              <w:left w:val="single" w:color="000000" w:sz="6" w:space="0"/>
              <w:bottom w:val="single" w:color="000000" w:sz="6" w:space="0"/>
              <w:right w:val="single" w:color="000000" w:sz="6" w:space="0"/>
            </w:tcBorders>
            <w:tcMar>
              <w:top w:w="0" w:type="dxa"/>
              <w:left w:w="0" w:type="dxa"/>
              <w:bottom w:w="0" w:type="dxa"/>
              <w:right w:w="0" w:type="dxa"/>
            </w:tcMar>
            <w:vAlign w:val="top"/>
          </w:tcPr>
          <w:p>
            <w:pPr>
              <w:spacing w:before="240" w:after="240" w:line="360" w:lineRule="auto"/>
              <w:jc w:val="both"/>
            </w:pPr>
            <w:r>
              <w:rPr>
                <w:rtl w:val="0"/>
              </w:rPr>
              <w:t>Orang yang menggunakan perangkat lunak untuk mencapai tujuan tertentu</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nil"/>
              <w:left w:val="single" w:color="000000" w:sz="6" w:space="0"/>
              <w:bottom w:val="single" w:color="000000" w:sz="6" w:space="0"/>
              <w:right w:val="single" w:color="000000" w:sz="6" w:space="0"/>
            </w:tcBorders>
            <w:tcMar>
              <w:top w:w="0" w:type="dxa"/>
              <w:left w:w="0" w:type="dxa"/>
              <w:bottom w:w="0" w:type="dxa"/>
              <w:right w:w="0" w:type="dxa"/>
            </w:tcMar>
            <w:vAlign w:val="top"/>
          </w:tcPr>
          <w:p>
            <w:pPr>
              <w:spacing w:before="240" w:after="240" w:line="360" w:lineRule="auto"/>
              <w:jc w:val="center"/>
            </w:pPr>
            <w:r>
              <w:rPr>
                <w:rtl w:val="0"/>
              </w:rPr>
              <w:t>3.</w:t>
            </w:r>
          </w:p>
        </w:tc>
        <w:tc>
          <w:tcPr>
            <w:tcBorders>
              <w:top w:val="nil"/>
              <w:left w:val="single" w:color="000000" w:sz="6" w:space="0"/>
              <w:bottom w:val="single" w:color="000000" w:sz="6" w:space="0"/>
              <w:right w:val="single" w:color="000000" w:sz="6" w:space="0"/>
            </w:tcBorders>
            <w:tcMar>
              <w:top w:w="0" w:type="dxa"/>
              <w:left w:w="0" w:type="dxa"/>
              <w:bottom w:w="0" w:type="dxa"/>
              <w:right w:w="0" w:type="dxa"/>
            </w:tcMar>
            <w:vAlign w:val="top"/>
          </w:tcPr>
          <w:p>
            <w:pPr>
              <w:spacing w:before="240" w:after="240" w:line="360" w:lineRule="auto"/>
              <w:jc w:val="both"/>
              <w:rPr>
                <w:i/>
              </w:rPr>
            </w:pPr>
            <w:r>
              <w:rPr>
                <w:i/>
                <w:rtl w:val="0"/>
              </w:rPr>
              <w:t>User (Customer)</w:t>
            </w:r>
          </w:p>
        </w:tc>
        <w:tc>
          <w:tcPr>
            <w:tcBorders>
              <w:top w:val="nil"/>
              <w:left w:val="single" w:color="000000" w:sz="6" w:space="0"/>
              <w:bottom w:val="single" w:color="000000" w:sz="6" w:space="0"/>
              <w:right w:val="single" w:color="000000" w:sz="6" w:space="0"/>
            </w:tcBorders>
            <w:tcMar>
              <w:top w:w="0" w:type="dxa"/>
              <w:left w:w="0" w:type="dxa"/>
              <w:bottom w:w="0" w:type="dxa"/>
              <w:right w:w="0" w:type="dxa"/>
            </w:tcMar>
            <w:vAlign w:val="top"/>
          </w:tcPr>
          <w:p>
            <w:pPr>
              <w:spacing w:before="240" w:after="240" w:line="360" w:lineRule="auto"/>
              <w:jc w:val="both"/>
            </w:pPr>
            <w:r>
              <w:rPr>
                <w:rtl w:val="0"/>
              </w:rPr>
              <w:t>Orang yang menggunakan perangkat lunak untuk memenuhi kebutuhan mereka</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nil"/>
              <w:left w:val="single" w:color="000000" w:sz="6" w:space="0"/>
              <w:bottom w:val="single" w:color="000000" w:sz="6" w:space="0"/>
              <w:right w:val="single" w:color="000000" w:sz="6" w:space="0"/>
            </w:tcBorders>
            <w:tcMar>
              <w:top w:w="0" w:type="dxa"/>
              <w:left w:w="0" w:type="dxa"/>
              <w:bottom w:w="0" w:type="dxa"/>
              <w:right w:w="0" w:type="dxa"/>
            </w:tcMar>
            <w:vAlign w:val="top"/>
          </w:tcPr>
          <w:p>
            <w:pPr>
              <w:spacing w:before="240" w:after="240" w:line="360" w:lineRule="auto"/>
              <w:jc w:val="center"/>
            </w:pPr>
            <w:r>
              <w:rPr>
                <w:rtl w:val="0"/>
              </w:rPr>
              <w:t>4.</w:t>
            </w:r>
          </w:p>
        </w:tc>
        <w:tc>
          <w:tcPr>
            <w:tcBorders>
              <w:top w:val="nil"/>
              <w:left w:val="single" w:color="000000" w:sz="6" w:space="0"/>
              <w:bottom w:val="single" w:color="000000" w:sz="6" w:space="0"/>
              <w:right w:val="single" w:color="000000" w:sz="6" w:space="0"/>
            </w:tcBorders>
            <w:tcMar>
              <w:top w:w="0" w:type="dxa"/>
              <w:left w:w="0" w:type="dxa"/>
              <w:bottom w:w="0" w:type="dxa"/>
              <w:right w:w="0" w:type="dxa"/>
            </w:tcMar>
            <w:vAlign w:val="top"/>
          </w:tcPr>
          <w:p>
            <w:pPr>
              <w:spacing w:before="240" w:after="240" w:line="360" w:lineRule="auto"/>
              <w:jc w:val="both"/>
              <w:rPr>
                <w:i/>
              </w:rPr>
            </w:pPr>
            <w:r>
              <w:rPr>
                <w:i/>
                <w:rtl w:val="0"/>
              </w:rPr>
              <w:t>Admin</w:t>
            </w:r>
          </w:p>
        </w:tc>
        <w:tc>
          <w:tcPr>
            <w:tcBorders>
              <w:top w:val="nil"/>
              <w:left w:val="single" w:color="000000" w:sz="6" w:space="0"/>
              <w:bottom w:val="single" w:color="000000" w:sz="6" w:space="0"/>
              <w:right w:val="single" w:color="000000" w:sz="6" w:space="0"/>
            </w:tcBorders>
            <w:tcMar>
              <w:top w:w="0" w:type="dxa"/>
              <w:left w:w="0" w:type="dxa"/>
              <w:bottom w:w="0" w:type="dxa"/>
              <w:right w:w="0" w:type="dxa"/>
            </w:tcMar>
            <w:vAlign w:val="top"/>
          </w:tcPr>
          <w:p>
            <w:pPr>
              <w:spacing w:before="240" w:after="240" w:line="360" w:lineRule="auto"/>
              <w:jc w:val="both"/>
            </w:pPr>
            <w:r>
              <w:rPr>
                <w:rtl w:val="0"/>
              </w:rPr>
              <w:t>Orang yang bertanggung jawab dalam mengelola dan mengoperasikan perangkat lunak</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nil"/>
              <w:left w:val="single" w:color="000000" w:sz="6" w:space="0"/>
              <w:bottom w:val="single" w:color="000000" w:sz="6" w:space="0"/>
              <w:right w:val="single" w:color="000000" w:sz="6" w:space="0"/>
            </w:tcBorders>
            <w:tcMar>
              <w:top w:w="0" w:type="dxa"/>
              <w:left w:w="0" w:type="dxa"/>
              <w:bottom w:w="0" w:type="dxa"/>
              <w:right w:w="0" w:type="dxa"/>
            </w:tcMar>
            <w:vAlign w:val="top"/>
          </w:tcPr>
          <w:p>
            <w:pPr>
              <w:spacing w:before="240" w:after="240" w:line="360" w:lineRule="auto"/>
              <w:jc w:val="center"/>
            </w:pPr>
            <w:r>
              <w:rPr>
                <w:rtl w:val="0"/>
              </w:rPr>
              <w:t>5.</w:t>
            </w:r>
          </w:p>
        </w:tc>
        <w:tc>
          <w:tcPr>
            <w:tcBorders>
              <w:top w:val="nil"/>
              <w:left w:val="single" w:color="000000" w:sz="6" w:space="0"/>
              <w:bottom w:val="single" w:color="000000" w:sz="6" w:space="0"/>
              <w:right w:val="single" w:color="000000" w:sz="6" w:space="0"/>
            </w:tcBorders>
            <w:tcMar>
              <w:top w:w="0" w:type="dxa"/>
              <w:left w:w="0" w:type="dxa"/>
              <w:bottom w:w="0" w:type="dxa"/>
              <w:right w:w="0" w:type="dxa"/>
            </w:tcMar>
            <w:vAlign w:val="top"/>
          </w:tcPr>
          <w:p>
            <w:pPr>
              <w:spacing w:before="240" w:after="240" w:line="360" w:lineRule="auto"/>
              <w:jc w:val="both"/>
              <w:rPr>
                <w:i/>
              </w:rPr>
            </w:pPr>
            <w:r>
              <w:rPr>
                <w:i/>
                <w:rtl w:val="0"/>
              </w:rPr>
              <w:t>Current System</w:t>
            </w:r>
          </w:p>
        </w:tc>
        <w:tc>
          <w:tcPr>
            <w:tcBorders>
              <w:top w:val="nil"/>
              <w:left w:val="single" w:color="000000" w:sz="6" w:space="0"/>
              <w:bottom w:val="single" w:color="000000" w:sz="6" w:space="0"/>
              <w:right w:val="single" w:color="000000" w:sz="6" w:space="0"/>
            </w:tcBorders>
            <w:tcMar>
              <w:top w:w="0" w:type="dxa"/>
              <w:left w:w="0" w:type="dxa"/>
              <w:bottom w:w="0" w:type="dxa"/>
              <w:right w:w="0" w:type="dxa"/>
            </w:tcMar>
            <w:vAlign w:val="top"/>
          </w:tcPr>
          <w:p>
            <w:pPr>
              <w:spacing w:before="240" w:after="240" w:line="360" w:lineRule="auto"/>
              <w:jc w:val="both"/>
            </w:pPr>
            <w:r>
              <w:rPr>
                <w:rtl w:val="0"/>
              </w:rPr>
              <w:t>Sistem yang digunakan user dalam mengelola Website Sistem Informasi Hotel Purnama Balige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nil"/>
              <w:left w:val="single" w:color="000000" w:sz="6" w:space="0"/>
              <w:bottom w:val="single" w:color="000000" w:sz="6" w:space="0"/>
              <w:right w:val="single" w:color="000000" w:sz="6" w:space="0"/>
            </w:tcBorders>
            <w:tcMar>
              <w:top w:w="0" w:type="dxa"/>
              <w:left w:w="0" w:type="dxa"/>
              <w:bottom w:w="0" w:type="dxa"/>
              <w:right w:w="0" w:type="dxa"/>
            </w:tcMar>
            <w:vAlign w:val="top"/>
          </w:tcPr>
          <w:p>
            <w:pPr>
              <w:spacing w:before="240" w:after="240" w:line="360" w:lineRule="auto"/>
              <w:jc w:val="center"/>
            </w:pPr>
            <w:r>
              <w:rPr>
                <w:rtl w:val="0"/>
              </w:rPr>
              <w:t>6.</w:t>
            </w:r>
          </w:p>
        </w:tc>
        <w:tc>
          <w:tcPr>
            <w:tcBorders>
              <w:top w:val="nil"/>
              <w:left w:val="single" w:color="000000" w:sz="6" w:space="0"/>
              <w:bottom w:val="single" w:color="000000" w:sz="6" w:space="0"/>
              <w:right w:val="single" w:color="000000" w:sz="6" w:space="0"/>
            </w:tcBorders>
            <w:tcMar>
              <w:top w:w="0" w:type="dxa"/>
              <w:left w:w="0" w:type="dxa"/>
              <w:bottom w:w="0" w:type="dxa"/>
              <w:right w:w="0" w:type="dxa"/>
            </w:tcMar>
            <w:vAlign w:val="top"/>
          </w:tcPr>
          <w:p>
            <w:pPr>
              <w:spacing w:before="240" w:after="240" w:line="360" w:lineRule="auto"/>
              <w:jc w:val="both"/>
              <w:rPr>
                <w:i/>
              </w:rPr>
            </w:pPr>
            <w:r>
              <w:rPr>
                <w:i/>
                <w:rtl w:val="0"/>
              </w:rPr>
              <w:t>Requirement</w:t>
            </w:r>
          </w:p>
        </w:tc>
        <w:tc>
          <w:tcPr>
            <w:tcBorders>
              <w:top w:val="nil"/>
              <w:left w:val="single" w:color="000000" w:sz="6" w:space="0"/>
              <w:bottom w:val="single" w:color="000000" w:sz="6" w:space="0"/>
              <w:right w:val="single" w:color="000000" w:sz="6" w:space="0"/>
            </w:tcBorders>
            <w:tcMar>
              <w:top w:w="0" w:type="dxa"/>
              <w:left w:w="0" w:type="dxa"/>
              <w:bottom w:w="0" w:type="dxa"/>
              <w:right w:w="0" w:type="dxa"/>
            </w:tcMar>
            <w:vAlign w:val="top"/>
          </w:tcPr>
          <w:p>
            <w:pPr>
              <w:spacing w:before="240" w:after="240" w:line="360" w:lineRule="auto"/>
              <w:jc w:val="both"/>
            </w:pPr>
            <w:r>
              <w:rPr>
                <w:rtl w:val="0"/>
              </w:rPr>
              <w:t>Kegiatan mengumpulkan data dengan tujuan melengkapi informasi dari perangkat lunak yang dibangun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nil"/>
              <w:left w:val="single" w:color="000000" w:sz="6" w:space="0"/>
              <w:bottom w:val="single" w:color="000000" w:sz="6" w:space="0"/>
              <w:right w:val="single" w:color="000000" w:sz="6" w:space="0"/>
            </w:tcBorders>
            <w:tcMar>
              <w:top w:w="0" w:type="dxa"/>
              <w:left w:w="0" w:type="dxa"/>
              <w:bottom w:w="0" w:type="dxa"/>
              <w:right w:w="0" w:type="dxa"/>
            </w:tcMar>
            <w:vAlign w:val="top"/>
          </w:tcPr>
          <w:p>
            <w:pPr>
              <w:spacing w:before="240" w:after="240" w:line="360" w:lineRule="auto"/>
              <w:jc w:val="center"/>
            </w:pPr>
            <w:r>
              <w:rPr>
                <w:rtl w:val="0"/>
              </w:rPr>
              <w:t>7.</w:t>
            </w:r>
          </w:p>
        </w:tc>
        <w:tc>
          <w:tcPr>
            <w:tcBorders>
              <w:top w:val="nil"/>
              <w:left w:val="single" w:color="000000" w:sz="6" w:space="0"/>
              <w:bottom w:val="single" w:color="000000" w:sz="6" w:space="0"/>
              <w:right w:val="single" w:color="000000" w:sz="6" w:space="0"/>
            </w:tcBorders>
            <w:tcMar>
              <w:top w:w="0" w:type="dxa"/>
              <w:left w:w="0" w:type="dxa"/>
              <w:bottom w:w="0" w:type="dxa"/>
              <w:right w:w="0" w:type="dxa"/>
            </w:tcMar>
            <w:vAlign w:val="top"/>
          </w:tcPr>
          <w:p>
            <w:pPr>
              <w:spacing w:before="240" w:after="240" w:line="360" w:lineRule="auto"/>
              <w:jc w:val="both"/>
              <w:rPr>
                <w:i/>
              </w:rPr>
            </w:pPr>
            <w:r>
              <w:rPr>
                <w:i/>
                <w:rtl w:val="0"/>
              </w:rPr>
              <w:t>Target System</w:t>
            </w:r>
          </w:p>
        </w:tc>
        <w:tc>
          <w:tcPr>
            <w:tcBorders>
              <w:top w:val="nil"/>
              <w:left w:val="single" w:color="000000" w:sz="6" w:space="0"/>
              <w:bottom w:val="single" w:color="000000" w:sz="6" w:space="0"/>
              <w:right w:val="single" w:color="000000" w:sz="6" w:space="0"/>
            </w:tcBorders>
            <w:tcMar>
              <w:top w:w="0" w:type="dxa"/>
              <w:left w:w="0" w:type="dxa"/>
              <w:bottom w:w="0" w:type="dxa"/>
              <w:right w:w="0" w:type="dxa"/>
            </w:tcMar>
            <w:vAlign w:val="top"/>
          </w:tcPr>
          <w:p>
            <w:pPr>
              <w:spacing w:before="240" w:after="240" w:line="360" w:lineRule="auto"/>
              <w:jc w:val="both"/>
            </w:pPr>
            <w:r>
              <w:rPr>
                <w:rtl w:val="0"/>
              </w:rPr>
              <w:t>Sistem/lingkungan dimana perangkat lunak akan diimplementasikan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nil"/>
              <w:left w:val="single" w:color="000000" w:sz="6" w:space="0"/>
              <w:bottom w:val="single" w:color="000000" w:sz="6" w:space="0"/>
              <w:right w:val="single" w:color="000000" w:sz="6" w:space="0"/>
            </w:tcBorders>
            <w:tcMar>
              <w:top w:w="0" w:type="dxa"/>
              <w:left w:w="0" w:type="dxa"/>
              <w:bottom w:w="0" w:type="dxa"/>
              <w:right w:w="0" w:type="dxa"/>
            </w:tcMar>
            <w:vAlign w:val="top"/>
          </w:tcPr>
          <w:p>
            <w:pPr>
              <w:spacing w:before="240" w:after="240" w:line="360" w:lineRule="auto"/>
              <w:jc w:val="center"/>
            </w:pPr>
            <w:r>
              <w:rPr>
                <w:rtl w:val="0"/>
              </w:rPr>
              <w:t>8.</w:t>
            </w:r>
          </w:p>
        </w:tc>
        <w:tc>
          <w:tcPr>
            <w:tcBorders>
              <w:top w:val="nil"/>
              <w:left w:val="single" w:color="000000" w:sz="6" w:space="0"/>
              <w:bottom w:val="single" w:color="000000" w:sz="6" w:space="0"/>
              <w:right w:val="single" w:color="000000" w:sz="6" w:space="0"/>
            </w:tcBorders>
            <w:tcMar>
              <w:top w:w="0" w:type="dxa"/>
              <w:left w:w="0" w:type="dxa"/>
              <w:bottom w:w="0" w:type="dxa"/>
              <w:right w:w="0" w:type="dxa"/>
            </w:tcMar>
            <w:vAlign w:val="top"/>
          </w:tcPr>
          <w:p>
            <w:pPr>
              <w:spacing w:before="240" w:after="240" w:line="360" w:lineRule="auto"/>
              <w:jc w:val="both"/>
              <w:rPr>
                <w:i/>
              </w:rPr>
            </w:pPr>
            <w:r>
              <w:rPr>
                <w:i/>
                <w:rtl w:val="0"/>
              </w:rPr>
              <w:t>Development</w:t>
            </w:r>
          </w:p>
        </w:tc>
        <w:tc>
          <w:tcPr>
            <w:tcBorders>
              <w:top w:val="nil"/>
              <w:left w:val="single" w:color="000000" w:sz="6" w:space="0"/>
              <w:bottom w:val="single" w:color="000000" w:sz="6" w:space="0"/>
              <w:right w:val="single" w:color="000000" w:sz="6" w:space="0"/>
            </w:tcBorders>
            <w:tcMar>
              <w:top w:w="0" w:type="dxa"/>
              <w:left w:w="0" w:type="dxa"/>
              <w:bottom w:w="0" w:type="dxa"/>
              <w:right w:w="0" w:type="dxa"/>
            </w:tcMar>
            <w:vAlign w:val="top"/>
          </w:tcPr>
          <w:p>
            <w:pPr>
              <w:spacing w:before="240" w:after="240" w:line="360" w:lineRule="auto"/>
              <w:jc w:val="both"/>
            </w:pPr>
            <w:r>
              <w:rPr>
                <w:rtl w:val="0"/>
              </w:rPr>
              <w:t>Proses pengembangan perangkat lunak dari tahap awal hingga tahap akhir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nil"/>
              <w:left w:val="single" w:color="000000" w:sz="6" w:space="0"/>
              <w:bottom w:val="single" w:color="000000" w:sz="6" w:space="0"/>
              <w:right w:val="single" w:color="000000" w:sz="6" w:space="0"/>
            </w:tcBorders>
            <w:tcMar>
              <w:top w:w="0" w:type="dxa"/>
              <w:left w:w="0" w:type="dxa"/>
              <w:bottom w:w="0" w:type="dxa"/>
              <w:right w:w="0" w:type="dxa"/>
            </w:tcMar>
            <w:vAlign w:val="top"/>
          </w:tcPr>
          <w:p>
            <w:pPr>
              <w:spacing w:before="240" w:after="240" w:line="360" w:lineRule="auto"/>
              <w:jc w:val="center"/>
            </w:pPr>
            <w:r>
              <w:rPr>
                <w:rtl w:val="0"/>
              </w:rPr>
              <w:t>9.</w:t>
            </w:r>
          </w:p>
        </w:tc>
        <w:tc>
          <w:tcPr>
            <w:tcBorders>
              <w:top w:val="nil"/>
              <w:left w:val="single" w:color="000000" w:sz="6" w:space="0"/>
              <w:bottom w:val="single" w:color="000000" w:sz="6" w:space="0"/>
              <w:right w:val="single" w:color="000000" w:sz="6" w:space="0"/>
            </w:tcBorders>
            <w:tcMar>
              <w:top w:w="0" w:type="dxa"/>
              <w:left w:w="0" w:type="dxa"/>
              <w:bottom w:w="0" w:type="dxa"/>
              <w:right w:w="0" w:type="dxa"/>
            </w:tcMar>
            <w:vAlign w:val="top"/>
          </w:tcPr>
          <w:p>
            <w:pPr>
              <w:spacing w:before="240" w:after="240" w:line="360" w:lineRule="auto"/>
              <w:jc w:val="both"/>
              <w:rPr>
                <w:i/>
              </w:rPr>
            </w:pPr>
            <w:r>
              <w:rPr>
                <w:i/>
                <w:rtl w:val="0"/>
              </w:rPr>
              <w:t>Interface</w:t>
            </w:r>
          </w:p>
        </w:tc>
        <w:tc>
          <w:tcPr>
            <w:tcBorders>
              <w:top w:val="nil"/>
              <w:left w:val="single" w:color="000000" w:sz="6" w:space="0"/>
              <w:bottom w:val="single" w:color="000000" w:sz="6" w:space="0"/>
              <w:right w:val="single" w:color="000000" w:sz="6" w:space="0"/>
            </w:tcBorders>
            <w:tcMar>
              <w:top w:w="0" w:type="dxa"/>
              <w:left w:w="0" w:type="dxa"/>
              <w:bottom w:w="0" w:type="dxa"/>
              <w:right w:w="0" w:type="dxa"/>
            </w:tcMar>
            <w:vAlign w:val="top"/>
          </w:tcPr>
          <w:p>
            <w:pPr>
              <w:spacing w:before="240" w:after="240" w:line="360" w:lineRule="auto"/>
              <w:jc w:val="both"/>
            </w:pPr>
            <w:r>
              <w:rPr>
                <w:rtl w:val="0"/>
              </w:rPr>
              <w:t>Metode interaksi antara pengguna dan perangkat lunak</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nil"/>
              <w:left w:val="single" w:color="000000" w:sz="6" w:space="0"/>
              <w:bottom w:val="single" w:color="000000" w:sz="6" w:space="0"/>
              <w:right w:val="single" w:color="000000" w:sz="6" w:space="0"/>
            </w:tcBorders>
            <w:tcMar>
              <w:top w:w="0" w:type="dxa"/>
              <w:left w:w="0" w:type="dxa"/>
              <w:bottom w:w="0" w:type="dxa"/>
              <w:right w:w="0" w:type="dxa"/>
            </w:tcMar>
            <w:vAlign w:val="top"/>
          </w:tcPr>
          <w:p>
            <w:pPr>
              <w:spacing w:before="240" w:after="240" w:line="360" w:lineRule="auto"/>
              <w:jc w:val="center"/>
            </w:pPr>
            <w:r>
              <w:rPr>
                <w:rtl w:val="0"/>
              </w:rPr>
              <w:t>10.</w:t>
            </w:r>
          </w:p>
        </w:tc>
        <w:tc>
          <w:tcPr>
            <w:tcBorders>
              <w:top w:val="nil"/>
              <w:left w:val="single" w:color="000000" w:sz="6" w:space="0"/>
              <w:bottom w:val="single" w:color="000000" w:sz="6" w:space="0"/>
              <w:right w:val="single" w:color="000000" w:sz="6" w:space="0"/>
            </w:tcBorders>
            <w:tcMar>
              <w:top w:w="0" w:type="dxa"/>
              <w:left w:w="0" w:type="dxa"/>
              <w:bottom w:w="0" w:type="dxa"/>
              <w:right w:w="0" w:type="dxa"/>
            </w:tcMar>
            <w:vAlign w:val="top"/>
          </w:tcPr>
          <w:p>
            <w:pPr>
              <w:spacing w:before="240" w:after="240" w:line="360" w:lineRule="auto"/>
              <w:jc w:val="both"/>
              <w:rPr>
                <w:i/>
              </w:rPr>
            </w:pPr>
            <w:r>
              <w:rPr>
                <w:i/>
                <w:rtl w:val="0"/>
              </w:rPr>
              <w:t>Testing</w:t>
            </w:r>
          </w:p>
        </w:tc>
        <w:tc>
          <w:tcPr>
            <w:tcBorders>
              <w:top w:val="nil"/>
              <w:left w:val="single" w:color="000000" w:sz="6" w:space="0"/>
              <w:bottom w:val="single" w:color="000000" w:sz="6" w:space="0"/>
              <w:right w:val="single" w:color="000000" w:sz="6" w:space="0"/>
            </w:tcBorders>
            <w:tcMar>
              <w:top w:w="0" w:type="dxa"/>
              <w:left w:w="0" w:type="dxa"/>
              <w:bottom w:w="0" w:type="dxa"/>
              <w:right w:w="0" w:type="dxa"/>
            </w:tcMar>
            <w:vAlign w:val="top"/>
          </w:tcPr>
          <w:p>
            <w:pPr>
              <w:spacing w:before="240" w:after="240" w:line="360" w:lineRule="auto"/>
              <w:jc w:val="both"/>
            </w:pPr>
            <w:r>
              <w:rPr>
                <w:rtl w:val="0"/>
              </w:rPr>
              <w:t>Proses memvalidasi atau memverifikasi fungsi dan kinerja dari perangkat lunak</w:t>
            </w: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i/>
          <w:color w:val="FF0000"/>
        </w:rPr>
      </w:pPr>
      <w:bookmarkStart w:id="4" w:name="_heading=h.klglgkyy3ysz" w:colFirst="0" w:colLast="0"/>
      <w:bookmarkEnd w:id="4"/>
    </w:p>
    <w:p>
      <w:pPr>
        <w:spacing w:line="360" w:lineRule="auto"/>
        <w:jc w:val="center"/>
        <w:rPr>
          <w:b/>
        </w:rPr>
      </w:pPr>
      <w:bookmarkStart w:id="5" w:name="_heading=h.tyjcwt" w:colFirst="0" w:colLast="0"/>
      <w:r>
        <w:rPr>
          <w:b/>
          <w:rtl w:val="0"/>
        </w:rPr>
        <w:t>Tabel 2. Singkatan</w:t>
      </w:r>
    </w:p>
    <w:tbl>
      <w:tblPr>
        <w:tblStyle w:val="59"/>
        <w:tblW w:w="869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745"/>
        <w:gridCol w:w="2771"/>
        <w:gridCol w:w="5174"/>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vAlign w:val="top"/>
          </w:tcPr>
          <w:p>
            <w:pPr>
              <w:spacing w:before="240" w:after="240" w:line="360" w:lineRule="auto"/>
              <w:jc w:val="center"/>
              <w:rPr>
                <w:b/>
              </w:rPr>
            </w:pPr>
            <w:r>
              <w:rPr>
                <w:b/>
                <w:rtl w:val="0"/>
              </w:rPr>
              <w:t>No</w:t>
            </w:r>
          </w:p>
        </w:tc>
        <w:tc>
          <w:tcPr>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vAlign w:val="top"/>
          </w:tcPr>
          <w:p>
            <w:pPr>
              <w:spacing w:before="240" w:after="240" w:line="360" w:lineRule="auto"/>
              <w:jc w:val="center"/>
              <w:rPr>
                <w:b/>
              </w:rPr>
            </w:pPr>
            <w:r>
              <w:rPr>
                <w:b/>
                <w:rtl w:val="0"/>
              </w:rPr>
              <w:t>Akronim dan singkatan</w:t>
            </w:r>
          </w:p>
        </w:tc>
        <w:tc>
          <w:tcPr>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vAlign w:val="top"/>
          </w:tcPr>
          <w:p>
            <w:pPr>
              <w:spacing w:before="240" w:after="240" w:line="360" w:lineRule="auto"/>
              <w:jc w:val="center"/>
              <w:rPr>
                <w:b/>
              </w:rPr>
            </w:pPr>
            <w:r>
              <w:rPr>
                <w:b/>
                <w:rtl w:val="0"/>
              </w:rPr>
              <w:t>Makna</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nil"/>
              <w:left w:val="single" w:color="000000" w:sz="6" w:space="0"/>
              <w:bottom w:val="single" w:color="000000" w:sz="6" w:space="0"/>
              <w:right w:val="single" w:color="000000" w:sz="6" w:space="0"/>
            </w:tcBorders>
            <w:tcMar>
              <w:top w:w="0" w:type="dxa"/>
              <w:left w:w="0" w:type="dxa"/>
              <w:bottom w:w="0" w:type="dxa"/>
              <w:right w:w="0" w:type="dxa"/>
            </w:tcMar>
            <w:vAlign w:val="top"/>
          </w:tcPr>
          <w:p>
            <w:pPr>
              <w:spacing w:before="240" w:after="240" w:line="360" w:lineRule="auto"/>
            </w:pPr>
            <w:r>
              <w:rPr>
                <w:rtl w:val="0"/>
              </w:rPr>
              <w:t>1.</w:t>
            </w:r>
          </w:p>
        </w:tc>
        <w:tc>
          <w:tcPr>
            <w:tcBorders>
              <w:top w:val="nil"/>
              <w:left w:val="single" w:color="000000" w:sz="6" w:space="0"/>
              <w:bottom w:val="single" w:color="000000" w:sz="6" w:space="0"/>
              <w:right w:val="single" w:color="000000" w:sz="6" w:space="0"/>
            </w:tcBorders>
            <w:tcMar>
              <w:top w:w="0" w:type="dxa"/>
              <w:left w:w="0" w:type="dxa"/>
              <w:bottom w:w="0" w:type="dxa"/>
              <w:right w:w="0" w:type="dxa"/>
            </w:tcMar>
            <w:vAlign w:val="top"/>
          </w:tcPr>
          <w:p>
            <w:pPr>
              <w:spacing w:before="240" w:after="240" w:line="360" w:lineRule="auto"/>
            </w:pPr>
            <w:r>
              <w:rPr>
                <w:rtl w:val="0"/>
              </w:rPr>
              <w:t>PA 2</w:t>
            </w:r>
          </w:p>
        </w:tc>
        <w:tc>
          <w:tcPr>
            <w:tcBorders>
              <w:top w:val="nil"/>
              <w:left w:val="single" w:color="000000" w:sz="6" w:space="0"/>
              <w:bottom w:val="single" w:color="000000" w:sz="6" w:space="0"/>
              <w:right w:val="single" w:color="000000" w:sz="6" w:space="0"/>
            </w:tcBorders>
            <w:tcMar>
              <w:top w:w="0" w:type="dxa"/>
              <w:left w:w="0" w:type="dxa"/>
              <w:bottom w:w="0" w:type="dxa"/>
              <w:right w:w="0" w:type="dxa"/>
            </w:tcMar>
            <w:vAlign w:val="top"/>
          </w:tcPr>
          <w:p>
            <w:pPr>
              <w:spacing w:before="240" w:after="240" w:line="360" w:lineRule="auto"/>
            </w:pPr>
            <w:r>
              <w:rPr>
                <w:rtl w:val="0"/>
              </w:rPr>
              <w:t>Proyek Akhir 2</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nil"/>
              <w:left w:val="single" w:color="000000" w:sz="6" w:space="0"/>
              <w:bottom w:val="single" w:color="000000" w:sz="6" w:space="0"/>
              <w:right w:val="single" w:color="000000" w:sz="6" w:space="0"/>
            </w:tcBorders>
            <w:tcMar>
              <w:top w:w="0" w:type="dxa"/>
              <w:left w:w="0" w:type="dxa"/>
              <w:bottom w:w="0" w:type="dxa"/>
              <w:right w:w="0" w:type="dxa"/>
            </w:tcMar>
            <w:vAlign w:val="top"/>
          </w:tcPr>
          <w:p>
            <w:pPr>
              <w:spacing w:before="240" w:after="240" w:line="360" w:lineRule="auto"/>
            </w:pPr>
            <w:r>
              <w:rPr>
                <w:rtl w:val="0"/>
              </w:rPr>
              <w:t xml:space="preserve">1. </w:t>
            </w:r>
          </w:p>
        </w:tc>
        <w:tc>
          <w:tcPr>
            <w:tcBorders>
              <w:top w:val="nil"/>
              <w:left w:val="single" w:color="000000" w:sz="6" w:space="0"/>
              <w:bottom w:val="single" w:color="000000" w:sz="6" w:space="0"/>
              <w:right w:val="single" w:color="000000" w:sz="6" w:space="0"/>
            </w:tcBorders>
            <w:tcMar>
              <w:top w:w="0" w:type="dxa"/>
              <w:left w:w="0" w:type="dxa"/>
              <w:bottom w:w="0" w:type="dxa"/>
              <w:right w:w="0" w:type="dxa"/>
            </w:tcMar>
            <w:vAlign w:val="top"/>
          </w:tcPr>
          <w:p>
            <w:pPr>
              <w:spacing w:before="240" w:after="240" w:line="360" w:lineRule="auto"/>
            </w:pPr>
            <w:r>
              <w:rPr>
                <w:rtl w:val="0"/>
              </w:rPr>
              <w:t>ToR</w:t>
            </w:r>
          </w:p>
        </w:tc>
        <w:tc>
          <w:tcPr>
            <w:tcBorders>
              <w:top w:val="nil"/>
              <w:left w:val="single" w:color="000000" w:sz="6" w:space="0"/>
              <w:bottom w:val="single" w:color="000000" w:sz="6" w:space="0"/>
              <w:right w:val="single" w:color="000000" w:sz="6" w:space="0"/>
            </w:tcBorders>
            <w:tcMar>
              <w:top w:w="0" w:type="dxa"/>
              <w:left w:w="0" w:type="dxa"/>
              <w:bottom w:w="0" w:type="dxa"/>
              <w:right w:w="0" w:type="dxa"/>
            </w:tcMar>
            <w:vAlign w:val="top"/>
          </w:tcPr>
          <w:p>
            <w:pPr>
              <w:spacing w:before="240" w:after="240" w:line="360" w:lineRule="auto"/>
              <w:rPr>
                <w:i/>
              </w:rPr>
            </w:pPr>
            <w:r>
              <w:rPr>
                <w:i/>
                <w:rtl w:val="0"/>
              </w:rPr>
              <w:t>Term Of References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nil"/>
              <w:left w:val="single" w:color="000000" w:sz="6" w:space="0"/>
              <w:bottom w:val="single" w:color="000000" w:sz="6" w:space="0"/>
              <w:right w:val="single" w:color="000000" w:sz="6" w:space="0"/>
            </w:tcBorders>
            <w:tcMar>
              <w:top w:w="0" w:type="dxa"/>
              <w:left w:w="0" w:type="dxa"/>
              <w:bottom w:w="0" w:type="dxa"/>
              <w:right w:w="0" w:type="dxa"/>
            </w:tcMar>
            <w:vAlign w:val="top"/>
          </w:tcPr>
          <w:p>
            <w:pPr>
              <w:spacing w:before="240" w:after="240" w:line="360" w:lineRule="auto"/>
            </w:pPr>
            <w:r>
              <w:rPr>
                <w:rtl w:val="0"/>
              </w:rPr>
              <w:t xml:space="preserve">2. </w:t>
            </w:r>
          </w:p>
        </w:tc>
        <w:tc>
          <w:tcPr>
            <w:tcBorders>
              <w:top w:val="nil"/>
              <w:left w:val="single" w:color="000000" w:sz="6" w:space="0"/>
              <w:bottom w:val="single" w:color="000000" w:sz="6" w:space="0"/>
              <w:right w:val="single" w:color="000000" w:sz="6" w:space="0"/>
            </w:tcBorders>
            <w:tcMar>
              <w:top w:w="0" w:type="dxa"/>
              <w:left w:w="0" w:type="dxa"/>
              <w:bottom w:w="0" w:type="dxa"/>
              <w:right w:w="0" w:type="dxa"/>
            </w:tcMar>
            <w:vAlign w:val="top"/>
          </w:tcPr>
          <w:p>
            <w:pPr>
              <w:spacing w:before="240" w:after="240" w:line="360" w:lineRule="auto"/>
            </w:pPr>
            <w:r>
              <w:rPr>
                <w:rtl w:val="0"/>
              </w:rPr>
              <w:t>MoM</w:t>
            </w:r>
          </w:p>
        </w:tc>
        <w:tc>
          <w:tcPr>
            <w:tcBorders>
              <w:top w:val="nil"/>
              <w:left w:val="single" w:color="000000" w:sz="6" w:space="0"/>
              <w:bottom w:val="single" w:color="000000" w:sz="6" w:space="0"/>
              <w:right w:val="single" w:color="000000" w:sz="6" w:space="0"/>
            </w:tcBorders>
            <w:tcMar>
              <w:top w:w="0" w:type="dxa"/>
              <w:left w:w="0" w:type="dxa"/>
              <w:bottom w:w="0" w:type="dxa"/>
              <w:right w:w="0" w:type="dxa"/>
            </w:tcMar>
            <w:vAlign w:val="top"/>
          </w:tcPr>
          <w:p>
            <w:pPr>
              <w:spacing w:before="240" w:after="240" w:line="360" w:lineRule="auto"/>
              <w:rPr>
                <w:i/>
              </w:rPr>
            </w:pPr>
            <w:r>
              <w:rPr>
                <w:i/>
                <w:rtl w:val="0"/>
              </w:rPr>
              <w:t>Minutes of Meeting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nil"/>
              <w:left w:val="single" w:color="000000" w:sz="6" w:space="0"/>
              <w:bottom w:val="single" w:color="000000" w:sz="6" w:space="0"/>
              <w:right w:val="single" w:color="000000" w:sz="6" w:space="0"/>
            </w:tcBorders>
            <w:tcMar>
              <w:top w:w="0" w:type="dxa"/>
              <w:left w:w="0" w:type="dxa"/>
              <w:bottom w:w="0" w:type="dxa"/>
              <w:right w:w="0" w:type="dxa"/>
            </w:tcMar>
            <w:vAlign w:val="top"/>
          </w:tcPr>
          <w:p>
            <w:pPr>
              <w:spacing w:before="240" w:after="240" w:line="360" w:lineRule="auto"/>
            </w:pPr>
            <w:r>
              <w:rPr>
                <w:rtl w:val="0"/>
              </w:rPr>
              <w:t>4.</w:t>
            </w:r>
          </w:p>
        </w:tc>
        <w:tc>
          <w:tcPr>
            <w:tcBorders>
              <w:top w:val="nil"/>
              <w:left w:val="single" w:color="000000" w:sz="6" w:space="0"/>
              <w:bottom w:val="single" w:color="000000" w:sz="6" w:space="0"/>
              <w:right w:val="single" w:color="000000" w:sz="6" w:space="0"/>
            </w:tcBorders>
            <w:tcMar>
              <w:top w:w="0" w:type="dxa"/>
              <w:left w:w="0" w:type="dxa"/>
              <w:bottom w:w="0" w:type="dxa"/>
              <w:right w:w="0" w:type="dxa"/>
            </w:tcMar>
            <w:vAlign w:val="top"/>
          </w:tcPr>
          <w:p>
            <w:pPr>
              <w:spacing w:before="240" w:after="240" w:line="360" w:lineRule="auto"/>
            </w:pPr>
            <w:r>
              <w:rPr>
                <w:rtl w:val="0"/>
              </w:rPr>
              <w:t>SRS</w:t>
            </w:r>
          </w:p>
        </w:tc>
        <w:tc>
          <w:tcPr>
            <w:tcBorders>
              <w:top w:val="nil"/>
              <w:left w:val="single" w:color="000000" w:sz="6" w:space="0"/>
              <w:bottom w:val="single" w:color="000000" w:sz="6" w:space="0"/>
              <w:right w:val="single" w:color="000000" w:sz="6" w:space="0"/>
            </w:tcBorders>
            <w:tcMar>
              <w:top w:w="0" w:type="dxa"/>
              <w:left w:w="0" w:type="dxa"/>
              <w:bottom w:w="0" w:type="dxa"/>
              <w:right w:w="0" w:type="dxa"/>
            </w:tcMar>
            <w:vAlign w:val="top"/>
          </w:tcPr>
          <w:p>
            <w:pPr>
              <w:spacing w:before="240" w:after="240" w:line="360" w:lineRule="auto"/>
              <w:rPr>
                <w:i/>
              </w:rPr>
            </w:pPr>
            <w:r>
              <w:rPr>
                <w:i/>
                <w:rtl w:val="0"/>
              </w:rPr>
              <w:t>Software Document Specification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nil"/>
              <w:left w:val="single" w:color="000000" w:sz="6" w:space="0"/>
              <w:bottom w:val="single" w:color="000000" w:sz="6" w:space="0"/>
              <w:right w:val="single" w:color="000000" w:sz="6" w:space="0"/>
            </w:tcBorders>
            <w:tcMar>
              <w:top w:w="0" w:type="dxa"/>
              <w:left w:w="0" w:type="dxa"/>
              <w:bottom w:w="0" w:type="dxa"/>
              <w:right w:w="0" w:type="dxa"/>
            </w:tcMar>
            <w:vAlign w:val="top"/>
          </w:tcPr>
          <w:p>
            <w:pPr>
              <w:spacing w:before="240" w:after="240" w:line="360" w:lineRule="auto"/>
            </w:pPr>
            <w:r>
              <w:rPr>
                <w:rtl w:val="0"/>
              </w:rPr>
              <w:t>5.</w:t>
            </w:r>
          </w:p>
        </w:tc>
        <w:tc>
          <w:tcPr>
            <w:tcBorders>
              <w:top w:val="nil"/>
              <w:left w:val="single" w:color="000000" w:sz="6" w:space="0"/>
              <w:bottom w:val="single" w:color="000000" w:sz="6" w:space="0"/>
              <w:right w:val="single" w:color="000000" w:sz="6" w:space="0"/>
            </w:tcBorders>
            <w:tcMar>
              <w:top w:w="0" w:type="dxa"/>
              <w:left w:w="0" w:type="dxa"/>
              <w:bottom w:w="0" w:type="dxa"/>
              <w:right w:w="0" w:type="dxa"/>
            </w:tcMar>
            <w:vAlign w:val="top"/>
          </w:tcPr>
          <w:p>
            <w:pPr>
              <w:spacing w:before="240" w:after="240" w:line="360" w:lineRule="auto"/>
            </w:pPr>
            <w:r>
              <w:rPr>
                <w:rtl w:val="0"/>
              </w:rPr>
              <w:t>BPMN</w:t>
            </w:r>
          </w:p>
        </w:tc>
        <w:tc>
          <w:tcPr>
            <w:tcBorders>
              <w:top w:val="nil"/>
              <w:left w:val="single" w:color="000000" w:sz="6" w:space="0"/>
              <w:bottom w:val="single" w:color="000000" w:sz="6" w:space="0"/>
              <w:right w:val="single" w:color="000000" w:sz="6" w:space="0"/>
            </w:tcBorders>
            <w:tcMar>
              <w:top w:w="0" w:type="dxa"/>
              <w:left w:w="0" w:type="dxa"/>
              <w:bottom w:w="0" w:type="dxa"/>
              <w:right w:w="0" w:type="dxa"/>
            </w:tcMar>
            <w:vAlign w:val="top"/>
          </w:tcPr>
          <w:p>
            <w:pPr>
              <w:spacing w:before="240" w:after="240" w:line="360" w:lineRule="auto"/>
              <w:rPr>
                <w:i/>
              </w:rPr>
            </w:pPr>
            <w:r>
              <w:rPr>
                <w:i/>
                <w:rtl w:val="0"/>
              </w:rPr>
              <w:t>Business Process Modelling Notation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nil"/>
              <w:left w:val="single" w:color="000000" w:sz="6" w:space="0"/>
              <w:bottom w:val="single" w:color="000000" w:sz="6" w:space="0"/>
              <w:right w:val="single" w:color="000000" w:sz="6" w:space="0"/>
            </w:tcBorders>
            <w:tcMar>
              <w:top w:w="0" w:type="dxa"/>
              <w:left w:w="0" w:type="dxa"/>
              <w:bottom w:w="0" w:type="dxa"/>
              <w:right w:w="0" w:type="dxa"/>
            </w:tcMar>
            <w:vAlign w:val="top"/>
          </w:tcPr>
          <w:p>
            <w:pPr>
              <w:spacing w:before="240" w:after="240" w:line="360" w:lineRule="auto"/>
            </w:pPr>
            <w:r>
              <w:rPr>
                <w:rtl w:val="0"/>
              </w:rPr>
              <w:t>6.</w:t>
            </w:r>
          </w:p>
        </w:tc>
        <w:tc>
          <w:tcPr>
            <w:tcBorders>
              <w:top w:val="nil"/>
              <w:left w:val="single" w:color="000000" w:sz="6" w:space="0"/>
              <w:bottom w:val="single" w:color="000000" w:sz="6" w:space="0"/>
              <w:right w:val="single" w:color="000000" w:sz="6" w:space="0"/>
            </w:tcBorders>
            <w:tcMar>
              <w:top w:w="0" w:type="dxa"/>
              <w:left w:w="0" w:type="dxa"/>
              <w:bottom w:w="0" w:type="dxa"/>
              <w:right w:w="0" w:type="dxa"/>
            </w:tcMar>
            <w:vAlign w:val="top"/>
          </w:tcPr>
          <w:p>
            <w:pPr>
              <w:spacing w:before="240" w:after="240" w:line="360" w:lineRule="auto"/>
            </w:pPr>
            <w:r>
              <w:rPr>
                <w:rtl w:val="0"/>
              </w:rPr>
              <w:t>CRUD</w:t>
            </w:r>
          </w:p>
        </w:tc>
        <w:tc>
          <w:tcPr>
            <w:tcBorders>
              <w:top w:val="nil"/>
              <w:left w:val="single" w:color="000000" w:sz="6" w:space="0"/>
              <w:bottom w:val="single" w:color="000000" w:sz="6" w:space="0"/>
              <w:right w:val="single" w:color="000000" w:sz="6" w:space="0"/>
            </w:tcBorders>
            <w:tcMar>
              <w:top w:w="0" w:type="dxa"/>
              <w:left w:w="0" w:type="dxa"/>
              <w:bottom w:w="0" w:type="dxa"/>
              <w:right w:w="0" w:type="dxa"/>
            </w:tcMar>
            <w:vAlign w:val="top"/>
          </w:tcPr>
          <w:p>
            <w:pPr>
              <w:spacing w:before="240" w:after="240" w:line="360" w:lineRule="auto"/>
              <w:rPr>
                <w:i/>
              </w:rPr>
            </w:pPr>
            <w:r>
              <w:rPr>
                <w:i/>
                <w:rtl w:val="0"/>
              </w:rPr>
              <w:t>Create, Read, Update and Delete</w:t>
            </w:r>
          </w:p>
        </w:tc>
      </w:tr>
      <w:bookmarkEnd w:id="5"/>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pPr>
    </w:p>
    <w:p>
      <w:pPr>
        <w:pStyle w:val="3"/>
        <w:numPr>
          <w:ilvl w:val="1"/>
          <w:numId w:val="4"/>
        </w:numPr>
        <w:spacing w:line="360" w:lineRule="auto"/>
        <w:ind w:left="576" w:hanging="576"/>
        <w:rPr>
          <w:vertAlign w:val="baseline"/>
        </w:rPr>
      </w:pPr>
      <w:r>
        <w:rPr>
          <w:b/>
          <w:vertAlign w:val="baseline"/>
          <w:rtl w:val="0"/>
        </w:rPr>
        <w:t xml:space="preserve">Aturan Penulisan Dokumen  </w:t>
      </w:r>
    </w:p>
    <w:p>
      <w:pPr>
        <w:spacing w:before="240" w:after="240" w:line="360" w:lineRule="auto"/>
        <w:jc w:val="both"/>
      </w:pPr>
      <w:bookmarkStart w:id="6" w:name="_heading=h.3dy6vkm" w:colFirst="0" w:colLast="0"/>
      <w:bookmarkEnd w:id="6"/>
      <w:r>
        <w:rPr>
          <w:rtl w:val="0"/>
        </w:rPr>
        <w:t>Semua dokumen yang dikumpulkan sebagai bagian dari pengerjaan Proyek Akhir 1 pada semester 2 di Institut Teknologi DEL, mengikuti kaidah penomoran yang dijelaskan pada tabel 3.</w:t>
      </w:r>
    </w:p>
    <w:p>
      <w:pPr>
        <w:spacing w:before="240" w:after="240" w:line="360" w:lineRule="auto"/>
        <w:jc w:val="center"/>
        <w:rPr>
          <w:b/>
        </w:rPr>
      </w:pPr>
      <w:bookmarkStart w:id="7" w:name="_heading=h.u84wc3j1wkt6" w:colFirst="0" w:colLast="0"/>
      <w:bookmarkEnd w:id="7"/>
      <w:r>
        <w:rPr>
          <w:b/>
          <w:rtl w:val="0"/>
        </w:rPr>
        <w:t>Tabel 3. Aturan Penomoran</w:t>
      </w:r>
    </w:p>
    <w:tbl>
      <w:tblPr>
        <w:tblStyle w:val="60"/>
        <w:tblW w:w="867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735"/>
        <w:gridCol w:w="793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rPr>
            </w:pPr>
            <w:r>
              <w:rPr>
                <w:b/>
                <w:rtl w:val="0"/>
              </w:rPr>
              <w:t>No</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rPr>
            </w:pPr>
            <w:r>
              <w:rPr>
                <w:b/>
                <w:rtl w:val="0"/>
              </w:rPr>
              <w:t>Deskripsi Ketentuan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rPr>
            </w:pPr>
            <w:r>
              <w:rPr>
                <w:b/>
                <w:rtl w:val="0"/>
              </w:rPr>
              <w:t>1.</w:t>
            </w:r>
          </w:p>
        </w:tc>
        <w:tc>
          <w:tcPr>
            <w:shd w:val="clear" w:color="auto" w:fill="auto"/>
            <w:tcMar>
              <w:top w:w="100" w:type="dxa"/>
              <w:left w:w="100" w:type="dxa"/>
              <w:bottom w:w="100" w:type="dxa"/>
              <w:right w:w="100" w:type="dxa"/>
            </w:tcMar>
            <w:vAlign w:val="top"/>
          </w:tcPr>
          <w:p>
            <w:pPr>
              <w:widowControl w:val="0"/>
              <w:spacing w:before="240" w:after="240" w:line="360" w:lineRule="auto"/>
              <w:jc w:val="both"/>
            </w:pPr>
            <w:r>
              <w:rPr>
                <w:rtl w:val="0"/>
              </w:rPr>
              <w:t>Aturan penomoran dan penamaan bab dan sub-bab sebagai berikut :</w:t>
            </w:r>
          </w:p>
          <w:p>
            <w:pPr>
              <w:widowControl w:val="0"/>
              <w:numPr>
                <w:ilvl w:val="0"/>
                <w:numId w:val="3"/>
              </w:numPr>
              <w:spacing w:before="240" w:after="240" w:line="360" w:lineRule="auto"/>
              <w:ind w:left="720" w:hanging="360"/>
              <w:jc w:val="both"/>
              <w:rPr>
                <w:u w:val="none"/>
              </w:rPr>
            </w:pPr>
            <w:r>
              <w:rPr>
                <w:rtl w:val="0"/>
              </w:rPr>
              <w:t>Untuk bab : 1, 2, 3</w:t>
            </w:r>
          </w:p>
          <w:p>
            <w:pPr>
              <w:widowControl w:val="0"/>
              <w:spacing w:before="240" w:after="240" w:line="360" w:lineRule="auto"/>
              <w:ind w:left="720" w:firstLine="0"/>
              <w:jc w:val="both"/>
            </w:pPr>
            <w:r>
              <w:rPr>
                <w:rtl w:val="0"/>
              </w:rPr>
              <w:t>Contoh :</w:t>
            </w:r>
          </w:p>
          <w:p>
            <w:pPr>
              <w:widowControl w:val="0"/>
              <w:spacing w:before="240" w:after="240" w:line="360" w:lineRule="auto"/>
              <w:ind w:left="720" w:firstLine="0"/>
              <w:jc w:val="both"/>
            </w:pPr>
            <w:r>
              <w:rPr>
                <w:rtl w:val="0"/>
              </w:rPr>
              <w:t>1 Pendahuluan</w:t>
            </w:r>
          </w:p>
          <w:p>
            <w:pPr>
              <w:widowControl w:val="0"/>
              <w:numPr>
                <w:ilvl w:val="0"/>
                <w:numId w:val="3"/>
              </w:numPr>
              <w:spacing w:before="240" w:after="240" w:line="360" w:lineRule="auto"/>
              <w:ind w:left="720" w:hanging="360"/>
              <w:jc w:val="both"/>
              <w:rPr>
                <w:u w:val="none"/>
              </w:rPr>
            </w:pPr>
            <w:r>
              <w:rPr>
                <w:rtl w:val="0"/>
              </w:rPr>
              <w:t>Untuk sub-bab : 1.1, 1.2, 1.3</w:t>
            </w:r>
          </w:p>
          <w:p>
            <w:pPr>
              <w:widowControl w:val="0"/>
              <w:spacing w:before="240" w:after="240" w:line="360" w:lineRule="auto"/>
              <w:ind w:left="720" w:firstLine="0"/>
              <w:jc w:val="both"/>
            </w:pPr>
            <w:r>
              <w:rPr>
                <w:rtl w:val="0"/>
              </w:rPr>
              <w:t xml:space="preserve">Contoh : </w:t>
            </w:r>
          </w:p>
          <w:p>
            <w:pPr>
              <w:widowControl w:val="0"/>
              <w:spacing w:before="240" w:after="240" w:line="360" w:lineRule="auto"/>
              <w:ind w:left="720" w:firstLine="0"/>
              <w:jc w:val="both"/>
              <w:rPr>
                <w:i/>
              </w:rPr>
            </w:pPr>
            <w:r>
              <w:rPr>
                <w:rtl w:val="0"/>
              </w:rPr>
              <w:t xml:space="preserve">1.1 </w:t>
            </w:r>
            <w:r>
              <w:rPr>
                <w:i/>
                <w:rtl w:val="0"/>
              </w:rPr>
              <w:t>Purpose of Document</w:t>
            </w:r>
          </w:p>
          <w:p>
            <w:pPr>
              <w:widowControl w:val="0"/>
              <w:numPr>
                <w:ilvl w:val="0"/>
                <w:numId w:val="3"/>
              </w:numPr>
              <w:spacing w:before="240" w:after="240" w:line="360" w:lineRule="auto"/>
              <w:ind w:left="720" w:hanging="360"/>
              <w:jc w:val="both"/>
              <w:rPr>
                <w:u w:val="none"/>
              </w:rPr>
            </w:pPr>
            <w:r>
              <w:rPr>
                <w:rtl w:val="0"/>
              </w:rPr>
              <w:t>Untuk sub sub-bab : 1.1.1, 1.1.2, 1.1.3</w:t>
            </w:r>
          </w:p>
          <w:p>
            <w:pPr>
              <w:widowControl w:val="0"/>
              <w:spacing w:before="240" w:after="240" w:line="360" w:lineRule="auto"/>
              <w:ind w:left="720" w:firstLine="0"/>
              <w:jc w:val="both"/>
            </w:pPr>
            <w:r>
              <w:rPr>
                <w:rtl w:val="0"/>
              </w:rPr>
              <w:t>Contoh :</w:t>
            </w:r>
          </w:p>
          <w:p>
            <w:pPr>
              <w:widowControl w:val="0"/>
              <w:spacing w:before="240" w:after="240" w:line="360" w:lineRule="auto"/>
              <w:ind w:left="720" w:firstLine="0"/>
              <w:jc w:val="both"/>
            </w:pPr>
            <w:r>
              <w:rPr>
                <w:rtl w:val="0"/>
              </w:rPr>
              <w:t xml:space="preserve">2.1.1 </w:t>
            </w:r>
            <w:r>
              <w:rPr>
                <w:i/>
                <w:rtl w:val="0"/>
              </w:rPr>
              <w:t>Business Process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rPr>
            </w:pPr>
            <w:r>
              <w:rPr>
                <w:b/>
                <w:rtl w:val="0"/>
              </w:rPr>
              <w:t>2.</w:t>
            </w:r>
          </w:p>
        </w:tc>
        <w:tc>
          <w:tcPr>
            <w:shd w:val="clear" w:color="auto" w:fill="auto"/>
            <w:tcMar>
              <w:top w:w="100" w:type="dxa"/>
              <w:left w:w="100" w:type="dxa"/>
              <w:bottom w:w="100" w:type="dxa"/>
              <w:right w:w="100" w:type="dxa"/>
            </w:tcMar>
            <w:vAlign w:val="top"/>
          </w:tcPr>
          <w:p>
            <w:pPr>
              <w:widowControl w:val="0"/>
              <w:spacing w:before="240" w:after="240" w:line="360" w:lineRule="auto"/>
              <w:jc w:val="both"/>
            </w:pPr>
            <w:r>
              <w:rPr>
                <w:rtl w:val="0"/>
              </w:rPr>
              <w:t>Aturan penomoran dan penamaan tabel dan gambar sebagai berikut:</w:t>
            </w:r>
          </w:p>
          <w:p>
            <w:pPr>
              <w:widowControl w:val="0"/>
              <w:numPr>
                <w:ilvl w:val="0"/>
                <w:numId w:val="2"/>
              </w:numPr>
              <w:spacing w:before="240" w:after="0" w:afterAutospacing="0" w:line="360" w:lineRule="auto"/>
              <w:ind w:left="720" w:hanging="360"/>
              <w:jc w:val="both"/>
              <w:rPr>
                <w:u w:val="none"/>
              </w:rPr>
            </w:pPr>
            <w:r>
              <w:rPr>
                <w:rtl w:val="0"/>
              </w:rPr>
              <w:t xml:space="preserve">Untuk tabel : </w:t>
            </w:r>
            <w:r>
              <w:rPr>
                <w:b/>
                <w:rtl w:val="0"/>
              </w:rPr>
              <w:t>Tabel 1. Daftar Definisi</w:t>
            </w:r>
          </w:p>
          <w:p>
            <w:pPr>
              <w:widowControl w:val="0"/>
              <w:numPr>
                <w:ilvl w:val="0"/>
                <w:numId w:val="2"/>
              </w:numPr>
              <w:spacing w:before="0" w:beforeAutospacing="0" w:after="0" w:afterAutospacing="0" w:line="360" w:lineRule="auto"/>
              <w:ind w:left="720" w:hanging="360"/>
              <w:jc w:val="both"/>
              <w:rPr>
                <w:u w:val="none"/>
              </w:rPr>
            </w:pPr>
            <w:r>
              <w:rPr>
                <w:rtl w:val="0"/>
              </w:rPr>
              <w:t xml:space="preserve">Untuk gambar : </w:t>
            </w:r>
            <w:r>
              <w:rPr>
                <w:b/>
                <w:rtl w:val="0"/>
              </w:rPr>
              <w:t>Gambar 1. Proses Bisnis</w:t>
            </w:r>
            <w:r>
              <w:rPr>
                <w:rtl w:val="0"/>
              </w:rPr>
              <w:t xml:space="preserve"> </w:t>
            </w:r>
          </w:p>
          <w:p>
            <w:pPr>
              <w:widowControl w:val="0"/>
              <w:numPr>
                <w:ilvl w:val="0"/>
                <w:numId w:val="2"/>
              </w:numPr>
              <w:spacing w:before="0" w:beforeAutospacing="0" w:after="0" w:afterAutospacing="0" w:line="360" w:lineRule="auto"/>
              <w:ind w:left="720" w:hanging="360"/>
              <w:jc w:val="both"/>
              <w:rPr>
                <w:u w:val="none"/>
              </w:rPr>
            </w:pPr>
            <w:r>
              <w:rPr>
                <w:rtl w:val="0"/>
              </w:rPr>
              <w:t>Jenis Font : Times New Roman</w:t>
            </w:r>
          </w:p>
          <w:p>
            <w:pPr>
              <w:widowControl w:val="0"/>
              <w:numPr>
                <w:ilvl w:val="0"/>
                <w:numId w:val="2"/>
              </w:numPr>
              <w:spacing w:before="0" w:beforeAutospacing="0" w:after="0" w:afterAutospacing="0" w:line="360" w:lineRule="auto"/>
              <w:ind w:left="720" w:hanging="360"/>
              <w:jc w:val="both"/>
              <w:rPr>
                <w:u w:val="none"/>
              </w:rPr>
            </w:pPr>
            <w:r>
              <w:rPr>
                <w:rtl w:val="0"/>
              </w:rPr>
              <w:t>Ukuran Font : 12</w:t>
            </w:r>
          </w:p>
          <w:p>
            <w:pPr>
              <w:widowControl w:val="0"/>
              <w:numPr>
                <w:ilvl w:val="0"/>
                <w:numId w:val="2"/>
              </w:numPr>
              <w:spacing w:before="0" w:beforeAutospacing="0" w:after="0" w:afterAutospacing="0" w:line="360" w:lineRule="auto"/>
              <w:ind w:left="720" w:hanging="360"/>
              <w:jc w:val="both"/>
              <w:rPr>
                <w:u w:val="none"/>
              </w:rPr>
            </w:pPr>
            <w:r>
              <w:rPr>
                <w:rtl w:val="0"/>
              </w:rPr>
              <w:t>Ukuran Judul : 12</w:t>
            </w:r>
          </w:p>
          <w:p>
            <w:pPr>
              <w:widowControl w:val="0"/>
              <w:numPr>
                <w:ilvl w:val="0"/>
                <w:numId w:val="2"/>
              </w:numPr>
              <w:spacing w:before="0" w:beforeAutospacing="0" w:after="0" w:afterAutospacing="0" w:line="360" w:lineRule="auto"/>
              <w:ind w:left="720" w:hanging="360"/>
              <w:jc w:val="both"/>
              <w:rPr>
                <w:u w:val="none"/>
              </w:rPr>
            </w:pPr>
            <w:r>
              <w:rPr>
                <w:rtl w:val="0"/>
              </w:rPr>
              <w:t>Ukuran Caption: 11</w:t>
            </w:r>
          </w:p>
          <w:p>
            <w:pPr>
              <w:widowControl w:val="0"/>
              <w:numPr>
                <w:ilvl w:val="0"/>
                <w:numId w:val="2"/>
              </w:numPr>
              <w:spacing w:before="0" w:beforeAutospacing="0" w:after="240"/>
              <w:ind w:left="720" w:hanging="360"/>
              <w:rPr>
                <w:u w:val="none"/>
              </w:rPr>
            </w:pPr>
            <w:r>
              <w:rPr>
                <w:rtl w:val="0"/>
              </w:rPr>
              <w:t>Jenis Font judul : Arial</w:t>
            </w:r>
          </w:p>
        </w:tc>
      </w:tr>
    </w:tbl>
    <w:p>
      <w:pPr>
        <w:spacing w:before="240" w:after="240" w:line="360" w:lineRule="auto"/>
        <w:jc w:val="both"/>
        <w:rPr>
          <w:i/>
        </w:rPr>
      </w:pPr>
      <w:bookmarkStart w:id="8" w:name="_heading=h.c5j5rjnbq2mm" w:colFirst="0" w:colLast="0"/>
      <w:bookmarkEnd w:id="8"/>
    </w:p>
    <w:p>
      <w:pPr>
        <w:spacing w:before="240" w:after="240" w:line="360" w:lineRule="auto"/>
        <w:jc w:val="both"/>
        <w:rPr>
          <w:i/>
        </w:rPr>
      </w:pPr>
      <w:bookmarkStart w:id="9" w:name="_heading=h.zhh3gtgpqye2" w:colFirst="0" w:colLast="0"/>
      <w:bookmarkEnd w:id="9"/>
    </w:p>
    <w:p>
      <w:pPr>
        <w:spacing w:before="240" w:after="240" w:line="360" w:lineRule="auto"/>
        <w:jc w:val="both"/>
        <w:rPr>
          <w:i/>
        </w:rPr>
      </w:pPr>
      <w:bookmarkStart w:id="10" w:name="_heading=h.gd1jp3ph6pgs" w:colFirst="0" w:colLast="0"/>
      <w:bookmarkEnd w:id="10"/>
    </w:p>
    <w:p>
      <w:pPr>
        <w:pStyle w:val="3"/>
        <w:numPr>
          <w:ilvl w:val="1"/>
          <w:numId w:val="4"/>
        </w:numPr>
        <w:spacing w:line="360" w:lineRule="auto"/>
        <w:ind w:left="576" w:hanging="576"/>
        <w:rPr>
          <w:vertAlign w:val="baseline"/>
        </w:rPr>
      </w:pPr>
      <w:r>
        <w:rPr>
          <w:b/>
          <w:vertAlign w:val="baseline"/>
          <w:rtl w:val="0"/>
        </w:rPr>
        <w:t>Referensi</w:t>
      </w:r>
    </w:p>
    <w:p>
      <w:pPr>
        <w:spacing w:before="240" w:after="240" w:line="360" w:lineRule="auto"/>
        <w:jc w:val="both"/>
      </w:pPr>
      <w:r>
        <w:rPr>
          <w:rtl w:val="0"/>
        </w:rPr>
        <w:t xml:space="preserve">Referensi yang digunakan pada pembuatan dokumen ini adalah: </w:t>
      </w:r>
    </w:p>
    <w:p>
      <w:pPr>
        <w:spacing w:before="240" w:after="240" w:line="360" w:lineRule="auto"/>
        <w:jc w:val="both"/>
      </w:pPr>
      <w:r>
        <w:rPr>
          <w:rtl w:val="0"/>
        </w:rPr>
        <w:t>a. ToR-PA2-07-2024-D3TI, merupakan dokumen yang berisi dokumen perjanjian atau uraian singkat proyek yang akan dikerjakan dan ruang lingkup berupa batasan-batasan dari kegiatan yang dilaksanakan pada Sistem Informasi Hotel Purnama Balige.</w:t>
      </w:r>
    </w:p>
    <w:p>
      <w:pPr>
        <w:spacing w:before="240" w:after="240" w:line="360" w:lineRule="auto"/>
        <w:jc w:val="both"/>
        <w:rPr>
          <w:vertAlign w:val="baseline"/>
        </w:rPr>
      </w:pPr>
      <w:r>
        <w:rPr>
          <w:rtl w:val="0"/>
        </w:rPr>
        <w:t>b. PiP-PA2-07-2024-D3TI, merupakan dokumen yang berisi tentang perencanaan dari pengerjaan proyek serta jadwal pembangunan Sistem Informasi Hotel Purnama Balige.</w:t>
      </w:r>
    </w:p>
    <w:p>
      <w:pPr>
        <w:pStyle w:val="3"/>
        <w:numPr>
          <w:ilvl w:val="1"/>
          <w:numId w:val="4"/>
        </w:numPr>
        <w:spacing w:line="360" w:lineRule="auto"/>
        <w:ind w:left="576" w:hanging="576"/>
        <w:rPr>
          <w:vertAlign w:val="baseline"/>
        </w:rPr>
      </w:pPr>
      <w:r>
        <w:rPr>
          <w:b/>
          <w:vertAlign w:val="baseline"/>
          <w:rtl w:val="0"/>
        </w:rPr>
        <w:t xml:space="preserve">Target Pembaca dan Ringkasan Dokumen-- </w:t>
      </w:r>
      <w:r>
        <w:rPr>
          <w:b/>
          <w:i/>
          <w:vertAlign w:val="baseline"/>
          <w:rtl w:val="0"/>
        </w:rPr>
        <w:t>OPTIONAL</w:t>
      </w:r>
    </w:p>
    <w:p>
      <w:pPr>
        <w:spacing w:before="240" w:after="240" w:line="360" w:lineRule="auto"/>
        <w:jc w:val="both"/>
        <w:rPr>
          <w:i/>
        </w:rPr>
      </w:pPr>
      <w:bookmarkStart w:id="11" w:name="_heading=h.4d34og8" w:colFirst="0" w:colLast="0"/>
      <w:r>
        <w:rPr>
          <w:rtl w:val="0"/>
        </w:rPr>
        <w:t>Dokumen ini berisi 5 bab dimana setiap bab berisi penjelasan dari sistem yang akan dibangun dapat dilihat pada tabel 4</w:t>
      </w:r>
      <w:r>
        <w:rPr>
          <w:i/>
          <w:rtl w:val="0"/>
        </w:rPr>
        <w:t>.</w:t>
      </w:r>
    </w:p>
    <w:p>
      <w:pPr>
        <w:spacing w:before="240" w:after="240" w:line="360" w:lineRule="auto"/>
        <w:jc w:val="center"/>
      </w:pPr>
      <w:r>
        <w:rPr>
          <w:b/>
          <w:rtl w:val="0"/>
        </w:rPr>
        <w:t>Tabel 4. Ringkasan Dokumen</w:t>
      </w:r>
    </w:p>
    <w:tbl>
      <w:tblPr>
        <w:tblStyle w:val="61"/>
        <w:tblW w:w="867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545"/>
        <w:gridCol w:w="712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pPr>
            <w:r>
              <w:rPr>
                <w:rtl w:val="0"/>
              </w:rPr>
              <w:t>Bab 1</w:t>
            </w:r>
          </w:p>
        </w:tc>
        <w:tc>
          <w:tcPr>
            <w:shd w:val="clear" w:color="auto" w:fill="auto"/>
            <w:tcMar>
              <w:top w:w="100" w:type="dxa"/>
              <w:left w:w="100" w:type="dxa"/>
              <w:bottom w:w="100" w:type="dxa"/>
              <w:right w:w="100" w:type="dxa"/>
            </w:tcMar>
          </w:tcPr>
          <w:p>
            <w:pPr>
              <w:widowControl w:val="0"/>
              <w:spacing w:before="240" w:after="240" w:line="360" w:lineRule="auto"/>
            </w:pPr>
            <w:r>
              <w:rPr>
                <w:rtl w:val="0"/>
              </w:rPr>
              <w:t>Bab ini menjelaskan tentang pembukaan, menjelaskan tentang tujuan pembuatan dokumen, ruang lingkup dokumen, daftar istilah dan definisi yang digunakan dalam dokumen-dokumen rujukan dan ringkasan dokumen.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pPr>
            <w:r>
              <w:rPr>
                <w:rtl w:val="0"/>
              </w:rPr>
              <w:t>Bab 2</w:t>
            </w:r>
          </w:p>
        </w:tc>
        <w:tc>
          <w:tcPr>
            <w:shd w:val="clear" w:color="auto" w:fill="auto"/>
            <w:tcMar>
              <w:top w:w="100" w:type="dxa"/>
              <w:left w:w="100" w:type="dxa"/>
              <w:bottom w:w="100" w:type="dxa"/>
              <w:right w:w="100" w:type="dxa"/>
            </w:tcMar>
          </w:tcPr>
          <w:p>
            <w:pPr>
              <w:widowControl w:val="0"/>
              <w:spacing w:before="240" w:after="240" w:line="360" w:lineRule="auto"/>
            </w:pPr>
            <w:r>
              <w:rPr>
                <w:rtl w:val="0"/>
              </w:rPr>
              <w:t>Bab ini menjelaskan tentang Deskripsi Umum, menjelaskan tentang current sistem dan target sistem dari sistem.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pPr>
            <w:r>
              <w:rPr>
                <w:rtl w:val="0"/>
              </w:rPr>
              <w:t>Bab 3</w:t>
            </w:r>
          </w:p>
        </w:tc>
        <w:tc>
          <w:tcPr>
            <w:shd w:val="clear" w:color="auto" w:fill="auto"/>
            <w:tcMar>
              <w:top w:w="100" w:type="dxa"/>
              <w:left w:w="100" w:type="dxa"/>
              <w:bottom w:w="100" w:type="dxa"/>
              <w:right w:w="100" w:type="dxa"/>
            </w:tcMar>
          </w:tcPr>
          <w:p>
            <w:pPr>
              <w:widowControl w:val="0"/>
              <w:spacing w:before="240" w:after="240" w:line="360" w:lineRule="auto"/>
            </w:pPr>
            <w:r>
              <w:rPr>
                <w:rtl w:val="0"/>
              </w:rPr>
              <w:t>Bab ini menjelaskan tentang kebutuhan rinci, menjelaskan tentang fungsifungsi utama yang diberikan ke pengguna, karakteristik pengguna, batasan perangkat yang digunakan dan lingkungan dimana aplikasi akan dikembangkan dan dioperasikan.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55" w:hRule="atLeast"/>
        </w:trPr>
        <w:tc>
          <w:tcPr>
            <w:shd w:val="clear" w:color="auto" w:fill="auto"/>
            <w:tcMar>
              <w:top w:w="100" w:type="dxa"/>
              <w:left w:w="100" w:type="dxa"/>
              <w:bottom w:w="100" w:type="dxa"/>
              <w:right w:w="100"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pPr>
            <w:r>
              <w:rPr>
                <w:rtl w:val="0"/>
              </w:rPr>
              <w:t>Bab 4</w:t>
            </w:r>
          </w:p>
        </w:tc>
        <w:tc>
          <w:tcPr>
            <w:shd w:val="clear" w:color="auto" w:fill="auto"/>
            <w:tcMar>
              <w:top w:w="100" w:type="dxa"/>
              <w:left w:w="100" w:type="dxa"/>
              <w:bottom w:w="100" w:type="dxa"/>
              <w:right w:w="100" w:type="dxa"/>
            </w:tcMar>
          </w:tcPr>
          <w:p>
            <w:pPr>
              <w:widowControl w:val="0"/>
              <w:spacing w:before="240" w:after="240" w:line="360" w:lineRule="auto"/>
              <w:rPr>
                <w:i/>
              </w:rPr>
            </w:pPr>
            <w:r>
              <w:rPr>
                <w:rtl w:val="0"/>
              </w:rPr>
              <w:t>Bab ini menjelaskan tentang kebutuhan data, menjelaskan tentang</w:t>
            </w:r>
            <w:r>
              <w:rPr>
                <w:i/>
                <w:rtl w:val="0"/>
              </w:rPr>
              <w:t xml:space="preserve"> External interface, Functional Description, Data Requirement, NonFunctional Requirement, dan Design Constraint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Bab 5</w:t>
            </w:r>
          </w:p>
        </w:tc>
        <w:tc>
          <w:tcPr>
            <w:shd w:val="clear" w:color="auto" w:fill="auto"/>
            <w:tcMar>
              <w:top w:w="100" w:type="dxa"/>
              <w:left w:w="100" w:type="dxa"/>
              <w:bottom w:w="100" w:type="dxa"/>
              <w:right w:w="100" w:type="dxa"/>
            </w:tcMar>
          </w:tcPr>
          <w:p>
            <w:pPr>
              <w:widowControl w:val="0"/>
              <w:spacing w:before="240" w:after="240"/>
            </w:pPr>
            <w:r>
              <w:rPr>
                <w:rtl w:val="0"/>
              </w:rPr>
              <w:t>Bab ini menjelaskan tentang Lampiran bentuk Glossary.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bookmarkEnd w:id="11"/>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pPr>
    </w:p>
    <w:p>
      <w:pPr>
        <w:pStyle w:val="2"/>
        <w:numPr>
          <w:ilvl w:val="0"/>
          <w:numId w:val="4"/>
        </w:numPr>
        <w:spacing w:line="360" w:lineRule="auto"/>
        <w:ind w:left="432" w:hanging="432"/>
        <w:rPr>
          <w:vertAlign w:val="baseline"/>
        </w:rPr>
      </w:pPr>
      <w:bookmarkStart w:id="12" w:name="_heading=h.2s8eyo1" w:colFirst="0" w:colLast="0"/>
      <w:bookmarkEnd w:id="12"/>
      <w:r>
        <w:rPr>
          <w:b/>
          <w:vertAlign w:val="baseline"/>
          <w:rtl w:val="0"/>
        </w:rPr>
        <w:t>Deskripsi Umum</w:t>
      </w:r>
    </w:p>
    <w:p>
      <w:pPr>
        <w:spacing w:before="240" w:after="240" w:line="360" w:lineRule="auto"/>
        <w:jc w:val="both"/>
      </w:pPr>
      <w:r>
        <w:rPr>
          <w:rtl w:val="0"/>
        </w:rPr>
        <w:t>Pada bab ini dijelaskan mengenai deskripsi umum sistem yang sedang berjalan saat ini (</w:t>
      </w:r>
      <w:r>
        <w:rPr>
          <w:i/>
          <w:rtl w:val="0"/>
        </w:rPr>
        <w:t>current system</w:t>
      </w:r>
      <w:r>
        <w:rPr>
          <w:rtl w:val="0"/>
        </w:rPr>
        <w:t>) dan sistem yang akan dibangun (</w:t>
      </w:r>
      <w:r>
        <w:rPr>
          <w:i/>
          <w:rtl w:val="0"/>
        </w:rPr>
        <w:t>target system</w:t>
      </w:r>
      <w:r>
        <w:rPr>
          <w:rtl w:val="0"/>
        </w:rPr>
        <w:t xml:space="preserve">) oleh </w:t>
      </w:r>
      <w:r>
        <w:rPr>
          <w:i/>
          <w:rtl w:val="0"/>
        </w:rPr>
        <w:t>developer</w:t>
      </w:r>
      <w:r>
        <w:rPr>
          <w:rtl w:val="0"/>
        </w:rPr>
        <w:t>. Bagian-bagian yang dijelaskan mencakup ruang lingkup, proses bisnis, dan prosedur dari setiap proses.</w:t>
      </w:r>
    </w:p>
    <w:p>
      <w:pPr>
        <w:pStyle w:val="3"/>
        <w:numPr>
          <w:ilvl w:val="1"/>
          <w:numId w:val="4"/>
        </w:numPr>
        <w:spacing w:line="360" w:lineRule="auto"/>
        <w:ind w:left="576" w:hanging="576"/>
        <w:rPr>
          <w:vertAlign w:val="baseline"/>
        </w:rPr>
      </w:pPr>
      <w:r>
        <w:rPr>
          <w:b/>
          <w:vertAlign w:val="baseline"/>
          <w:rtl w:val="0"/>
        </w:rPr>
        <w:t xml:space="preserve">Deskripsi Umum Sistem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smallCaps w:val="0"/>
          <w:strike w:val="0"/>
          <w:color w:val="FF0000"/>
          <w:sz w:val="24"/>
          <w:szCs w:val="24"/>
          <w:u w:val="none"/>
          <w:shd w:val="clear" w:fill="auto"/>
          <w:vertAlign w:val="baseline"/>
        </w:rPr>
      </w:pPr>
      <w:r>
        <w:rPr>
          <w:rFonts w:ascii="Times New Roman" w:hAnsi="Times New Roman" w:eastAsia="Times New Roman" w:cs="Times New Roman"/>
          <w:b w:val="0"/>
          <w:i/>
          <w:smallCaps w:val="0"/>
          <w:strike w:val="0"/>
          <w:color w:val="FF0000"/>
          <w:sz w:val="24"/>
          <w:szCs w:val="24"/>
          <w:u w:val="none"/>
          <w:shd w:val="clear" w:fill="auto"/>
          <w:vertAlign w:val="baseline"/>
          <w:rtl w:val="0"/>
        </w:rPr>
        <w:t>Jelaskan histori dari sistem atau produk yang akan dibangun di SRS, apakah semua produk abru, atau kelanjutan/pergantian/rincia/bagian dari produk lain yang sudah ada sebelumnya. Jika produk ini merupakan bagian dari produk lain maka hubungan kebutuhan sistem / produk ini dengan produk sebelumnya dan bagaimana menghubungkannya (interface) nya, yang disarankan dituliskan dalam bentuk diagaram berikut narasi penjelasannya.</w:t>
      </w:r>
    </w:p>
    <w:p>
      <w:pPr>
        <w:rPr>
          <w:vertAlign w:val="baseline"/>
        </w:rPr>
      </w:pPr>
    </w:p>
    <w:p>
      <w:pPr>
        <w:pStyle w:val="4"/>
        <w:numPr>
          <w:ilvl w:val="2"/>
          <w:numId w:val="4"/>
        </w:numPr>
        <w:ind w:left="720" w:hanging="720"/>
        <w:rPr>
          <w:vertAlign w:val="baseline"/>
        </w:rPr>
      </w:pPr>
      <w:r>
        <w:rPr>
          <w:b/>
          <w:vertAlign w:val="baseline"/>
          <w:rtl w:val="0"/>
        </w:rPr>
        <w:t>Current System</w:t>
      </w:r>
    </w:p>
    <w:p>
      <w:pPr>
        <w:rPr>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smallCaps w:val="0"/>
          <w:strike w:val="0"/>
          <w:color w:val="FF0000"/>
          <w:sz w:val="24"/>
          <w:szCs w:val="24"/>
          <w:u w:val="none"/>
          <w:shd w:val="clear" w:fill="auto"/>
          <w:vertAlign w:val="baseline"/>
        </w:rPr>
      </w:pPr>
      <w:r>
        <w:rPr>
          <w:rFonts w:ascii="Times New Roman" w:hAnsi="Times New Roman" w:eastAsia="Times New Roman" w:cs="Times New Roman"/>
          <w:b w:val="0"/>
          <w:i/>
          <w:smallCaps w:val="0"/>
          <w:strike w:val="0"/>
          <w:color w:val="FF0000"/>
          <w:sz w:val="24"/>
          <w:szCs w:val="24"/>
          <w:u w:val="none"/>
          <w:shd w:val="clear" w:fill="auto"/>
          <w:vertAlign w:val="baseline"/>
          <w:rtl w:val="0"/>
        </w:rPr>
        <w:t>Jelaskan BPMN current system</w:t>
      </w:r>
    </w:p>
    <w:p>
      <w:pPr>
        <w:rPr>
          <w:vertAlign w:val="baseline"/>
        </w:rPr>
      </w:pPr>
    </w:p>
    <w:p>
      <w:pPr>
        <w:pStyle w:val="4"/>
        <w:numPr>
          <w:ilvl w:val="2"/>
          <w:numId w:val="4"/>
        </w:numPr>
        <w:ind w:left="720" w:hanging="720"/>
        <w:rPr>
          <w:vertAlign w:val="baseline"/>
        </w:rPr>
      </w:pPr>
      <w:r>
        <w:rPr>
          <w:b/>
          <w:vertAlign w:val="baseline"/>
          <w:rtl w:val="0"/>
        </w:rPr>
        <w:t xml:space="preserve">Target System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smallCaps w:val="0"/>
          <w:strike w:val="0"/>
          <w:color w:val="FF0000"/>
          <w:sz w:val="24"/>
          <w:szCs w:val="24"/>
          <w:u w:val="none"/>
          <w:shd w:val="clear" w:fill="auto"/>
          <w:vertAlign w:val="baseline"/>
        </w:rPr>
      </w:pPr>
      <w:r>
        <w:rPr>
          <w:rFonts w:ascii="Times New Roman" w:hAnsi="Times New Roman" w:eastAsia="Times New Roman" w:cs="Times New Roman"/>
          <w:b w:val="0"/>
          <w:i/>
          <w:smallCaps w:val="0"/>
          <w:strike w:val="0"/>
          <w:color w:val="FF0000"/>
          <w:sz w:val="24"/>
          <w:szCs w:val="24"/>
          <w:u w:val="none"/>
          <w:shd w:val="clear" w:fill="auto"/>
          <w:vertAlign w:val="baseline"/>
          <w:rtl w:val="0"/>
        </w:rPr>
        <w:t>Jelaskan BPMN target system</w:t>
      </w:r>
    </w:p>
    <w:p>
      <w:pPr>
        <w:spacing w:line="360" w:lineRule="auto"/>
        <w:rPr>
          <w:vertAlign w:val="baseline"/>
        </w:rPr>
      </w:pPr>
      <w:bookmarkStart w:id="13" w:name="_heading=h.17dp8vu" w:colFirst="0" w:colLast="0"/>
      <w:bookmarkEnd w:id="13"/>
    </w:p>
    <w:p>
      <w:pPr>
        <w:pStyle w:val="3"/>
        <w:numPr>
          <w:ilvl w:val="1"/>
          <w:numId w:val="4"/>
        </w:numPr>
        <w:spacing w:line="360" w:lineRule="auto"/>
        <w:ind w:left="576" w:hanging="576"/>
        <w:rPr>
          <w:b w:val="0"/>
          <w:strike w:val="0"/>
          <w:vertAlign w:val="baseline"/>
        </w:rPr>
      </w:pPr>
      <w:r>
        <w:rPr>
          <w:b/>
          <w:vertAlign w:val="baseline"/>
          <w:rtl w:val="0"/>
        </w:rPr>
        <w:t xml:space="preserve">Fungsi Utama </w:t>
      </w:r>
      <w:r>
        <w:rPr>
          <w:b w:val="0"/>
          <w:vertAlign w:val="baseline"/>
          <w:rtl w:val="0"/>
        </w:rPr>
        <w:t>(target System)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smallCaps w:val="0"/>
          <w:strike w:val="0"/>
          <w:color w:val="FF0000"/>
          <w:sz w:val="24"/>
          <w:szCs w:val="24"/>
          <w:u w:val="none"/>
          <w:shd w:val="clear" w:fill="auto"/>
          <w:vertAlign w:val="baseline"/>
        </w:rPr>
      </w:pPr>
      <w:r>
        <w:rPr>
          <w:rFonts w:ascii="Times New Roman" w:hAnsi="Times New Roman" w:eastAsia="Times New Roman" w:cs="Times New Roman"/>
          <w:b w:val="0"/>
          <w:i/>
          <w:smallCaps w:val="0"/>
          <w:strike w:val="0"/>
          <w:color w:val="FF0000"/>
          <w:sz w:val="24"/>
          <w:szCs w:val="24"/>
          <w:u w:val="none"/>
          <w:shd w:val="clear" w:fill="auto"/>
          <w:vertAlign w:val="baseline"/>
          <w:rtl w:val="0"/>
        </w:rPr>
        <w:t>Tuliskan fungsi utama dari sistem / produk yang akan dikembangkan. Rincian fungsi utama akan dijelaskan di Bagian 3 dari dokumen ini, Keterbuhungan antar fungsi utama sebaiknya dapat digambarkan dalam DFD atau clas diagram.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b w:val="0"/>
          <w:i/>
          <w:smallCaps w:val="0"/>
          <w:strike w:val="0"/>
          <w:color w:val="000000"/>
          <w:sz w:val="24"/>
          <w:szCs w:val="24"/>
          <w:u w:val="none"/>
          <w:shd w:val="clear" w:fill="auto"/>
          <w:vertAlign w:val="baseline"/>
        </w:rPr>
      </w:pPr>
      <w:bookmarkStart w:id="14" w:name="_heading=h.3rdcrjn" w:colFirst="0" w:colLast="0"/>
      <w:bookmarkEnd w:id="14"/>
    </w:p>
    <w:p>
      <w:pPr>
        <w:pStyle w:val="3"/>
        <w:numPr>
          <w:ilvl w:val="1"/>
          <w:numId w:val="4"/>
        </w:numPr>
        <w:spacing w:line="360" w:lineRule="auto"/>
        <w:ind w:left="576" w:hanging="576"/>
        <w:rPr>
          <w:strike w:val="0"/>
          <w:vertAlign w:val="baseline"/>
        </w:rPr>
      </w:pPr>
      <w:r>
        <w:rPr>
          <w:b/>
          <w:vertAlign w:val="baseline"/>
          <w:rtl w:val="0"/>
        </w:rPr>
        <w:t>Kelompok dan Karakteristik Pengguna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smallCaps w:val="0"/>
          <w:strike w:val="0"/>
          <w:color w:val="FF0000"/>
          <w:sz w:val="24"/>
          <w:szCs w:val="24"/>
          <w:u w:val="none"/>
          <w:shd w:val="clear" w:fill="auto"/>
          <w:vertAlign w:val="baseline"/>
        </w:rPr>
      </w:pPr>
      <w:r>
        <w:rPr>
          <w:rFonts w:ascii="Times New Roman" w:hAnsi="Times New Roman" w:eastAsia="Times New Roman" w:cs="Times New Roman"/>
          <w:b w:val="0"/>
          <w:i/>
          <w:smallCaps w:val="0"/>
          <w:strike w:val="0"/>
          <w:color w:val="FF0000"/>
          <w:sz w:val="24"/>
          <w:szCs w:val="24"/>
          <w:u w:val="none"/>
          <w:shd w:val="clear" w:fill="auto"/>
          <w:vertAlign w:val="baseline"/>
          <w:rtl w:val="0"/>
        </w:rPr>
        <w:t>Tuliskan semua kelompok pengguna yang akan menggunakan sistem ini. Pengguna dapat dikelompokkan berdasarkan kriteria tertentu, seperti berdasarkan kelompok fungsi yang digunakan, atau berdasarkan hak akses penggunaan ke sistem, atau berdasarkan pengalaman/pendidikan.</w:t>
      </w:r>
    </w:p>
    <w:p>
      <w:pPr>
        <w:spacing w:line="360" w:lineRule="auto"/>
        <w:jc w:val="both"/>
        <w:rPr>
          <w:i w:val="0"/>
          <w:vertAlign w:val="baseline"/>
        </w:rPr>
      </w:pPr>
      <w:bookmarkStart w:id="15" w:name="_heading=h.26in1rg" w:colFirst="0" w:colLast="0"/>
      <w:bookmarkEnd w:id="15"/>
    </w:p>
    <w:p>
      <w:pPr>
        <w:pStyle w:val="3"/>
        <w:numPr>
          <w:ilvl w:val="1"/>
          <w:numId w:val="4"/>
        </w:numPr>
        <w:spacing w:line="360" w:lineRule="auto"/>
        <w:ind w:left="576" w:hanging="576"/>
        <w:rPr>
          <w:vertAlign w:val="baseline"/>
        </w:rPr>
      </w:pPr>
      <w:r>
        <w:rPr>
          <w:b/>
          <w:vertAlign w:val="baseline"/>
          <w:rtl w:val="0"/>
        </w:rPr>
        <w:t>LIngkungan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b w:val="0"/>
          <w:i/>
          <w:smallCaps w:val="0"/>
          <w:strike w:val="0"/>
          <w:color w:val="FF0000"/>
          <w:sz w:val="24"/>
          <w:szCs w:val="24"/>
          <w:u w:val="none"/>
          <w:shd w:val="clear" w:fill="auto"/>
          <w:vertAlign w:val="baseline"/>
        </w:rPr>
      </w:pPr>
      <w:r>
        <w:rPr>
          <w:rFonts w:ascii="Arial" w:hAnsi="Arial" w:eastAsia="Arial" w:cs="Arial"/>
          <w:b w:val="0"/>
          <w:i/>
          <w:smallCaps w:val="0"/>
          <w:strike w:val="0"/>
          <w:color w:val="FF0000"/>
          <w:sz w:val="22"/>
          <w:szCs w:val="22"/>
          <w:u w:val="none"/>
          <w:shd w:val="clear" w:fill="auto"/>
          <w:vertAlign w:val="baseline"/>
          <w:rtl w:val="0"/>
        </w:rPr>
        <w:t xml:space="preserve">Jelaskan lingkungan dimana system yang dibanung akan dijalankan, termasuk perangkat keras, sistem operasi dan versi nya, serta apliaksi dan komponen system/perangkat lunak lain yang diperlukan.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b w:val="0"/>
          <w:i/>
          <w:smallCaps w:val="0"/>
          <w:strike w:val="0"/>
          <w:color w:val="000000"/>
          <w:sz w:val="24"/>
          <w:szCs w:val="24"/>
          <w:u w:val="none"/>
          <w:shd w:val="clear" w:fill="auto"/>
          <w:vertAlign w:val="baseline"/>
        </w:rPr>
      </w:pPr>
      <w:bookmarkStart w:id="16" w:name="_heading=h.lnxbz9" w:colFirst="0" w:colLast="0"/>
      <w:bookmarkEnd w:id="16"/>
      <w:r>
        <w:rPr>
          <w:rFonts w:ascii="Times New Roman" w:hAnsi="Times New Roman" w:eastAsia="Times New Roman" w:cs="Times New Roman"/>
          <w:b w:val="0"/>
          <w:i/>
          <w:smallCaps w:val="0"/>
          <w:strike w:val="0"/>
          <w:color w:val="000000"/>
          <w:sz w:val="24"/>
          <w:szCs w:val="24"/>
          <w:u w:val="none"/>
          <w:shd w:val="clear" w:fill="auto"/>
          <w:vertAlign w:val="baseline"/>
          <w:rtl w:val="0"/>
        </w:rPr>
        <w:t>&lt;Describe the environment in which the software will operate, including the hardware platform, operating system and versions, and any other software components or applications with which it must peacefully coexist.&gt;</w:t>
      </w:r>
    </w:p>
    <w:p>
      <w:pPr>
        <w:pStyle w:val="4"/>
        <w:numPr>
          <w:ilvl w:val="2"/>
          <w:numId w:val="4"/>
        </w:numPr>
        <w:ind w:left="720" w:hanging="720"/>
        <w:rPr>
          <w:vertAlign w:val="baseline"/>
        </w:rPr>
      </w:pPr>
      <w:r>
        <w:rPr>
          <w:b/>
          <w:vertAlign w:val="baseline"/>
          <w:rtl w:val="0"/>
        </w:rPr>
        <w:t>Pengembangan</w:t>
      </w:r>
    </w:p>
    <w:p>
      <w:pPr>
        <w:rPr>
          <w:i w:val="0"/>
          <w:color w:val="FF0000"/>
          <w:vertAlign w:val="baseline"/>
        </w:rPr>
      </w:pPr>
      <w:r>
        <w:rPr>
          <w:i/>
          <w:color w:val="FF0000"/>
          <w:vertAlign w:val="baseline"/>
          <w:rtl w:val="0"/>
        </w:rPr>
        <w:t>Lingkungan pengembangan sistem/produk</w:t>
      </w:r>
    </w:p>
    <w:tbl>
      <w:tblPr>
        <w:tblStyle w:val="62"/>
        <w:tblW w:w="8341" w:type="dxa"/>
        <w:tblInd w:w="-10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093"/>
        <w:gridCol w:w="283"/>
        <w:gridCol w:w="596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vAlign w:val="top"/>
          </w:tcPr>
          <w:p>
            <w:pPr>
              <w:rPr>
                <w:vertAlign w:val="baseline"/>
              </w:rPr>
            </w:pPr>
            <w:r>
              <w:rPr>
                <w:vertAlign w:val="baseline"/>
                <w:rtl w:val="0"/>
              </w:rPr>
              <w:t xml:space="preserve">Server </w:t>
            </w:r>
          </w:p>
        </w:tc>
        <w:tc>
          <w:tcPr>
            <w:vAlign w:val="top"/>
          </w:tcPr>
          <w:p>
            <w:pPr>
              <w:rPr>
                <w:vertAlign w:val="baseline"/>
              </w:rPr>
            </w:pPr>
            <w:r>
              <w:rPr>
                <w:vertAlign w:val="baseline"/>
                <w:rtl w:val="0"/>
              </w:rPr>
              <w:t>:</w:t>
            </w:r>
          </w:p>
        </w:tc>
        <w:tc>
          <w:tcPr>
            <w:vAlign w:val="top"/>
          </w:tcPr>
          <w:p>
            <w:pPr>
              <w:rPr>
                <w:i w:val="0"/>
                <w:vertAlign w:val="baseline"/>
              </w:rPr>
            </w:pPr>
            <w:r>
              <w:rPr>
                <w:i/>
                <w:vertAlign w:val="baseline"/>
                <w:rtl w:val="0"/>
              </w:rPr>
              <w:t>&lt;IP;PORT; You can divide for application / database / service&gt;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vAlign w:val="top"/>
          </w:tcPr>
          <w:p>
            <w:pPr>
              <w:rPr>
                <w:vertAlign w:val="baseline"/>
              </w:rPr>
            </w:pPr>
            <w:r>
              <w:rPr>
                <w:vertAlign w:val="baseline"/>
                <w:rtl w:val="0"/>
              </w:rPr>
              <w:t>Database Engine</w:t>
            </w:r>
          </w:p>
        </w:tc>
        <w:tc>
          <w:tcPr>
            <w:vAlign w:val="top"/>
          </w:tcPr>
          <w:p>
            <w:pPr>
              <w:rPr>
                <w:vertAlign w:val="baseline"/>
              </w:rPr>
            </w:pPr>
            <w:r>
              <w:rPr>
                <w:vertAlign w:val="baseline"/>
                <w:rtl w:val="0"/>
              </w:rPr>
              <w:t>:</w:t>
            </w:r>
          </w:p>
        </w:tc>
        <w:tc>
          <w:tcPr>
            <w:vAlign w:val="top"/>
          </w:tcPr>
          <w:p>
            <w:pPr>
              <w:rPr>
                <w:i w:val="0"/>
                <w:vertAlign w:val="baseline"/>
              </w:rPr>
            </w:pPr>
            <w:r>
              <w:rPr>
                <w:i/>
                <w:vertAlign w:val="baseline"/>
                <w:rtl w:val="0"/>
              </w:rPr>
              <w:t>&lt;SQL Server, Sybase, Oracle etc. State with the version&gt;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vAlign w:val="top"/>
          </w:tcPr>
          <w:p>
            <w:pPr>
              <w:rPr>
                <w:vertAlign w:val="baseline"/>
              </w:rPr>
            </w:pPr>
            <w:r>
              <w:rPr>
                <w:vertAlign w:val="baseline"/>
                <w:rtl w:val="0"/>
              </w:rPr>
              <w:t xml:space="preserve">Installed Software </w:t>
            </w:r>
          </w:p>
        </w:tc>
        <w:tc>
          <w:tcPr>
            <w:vAlign w:val="top"/>
          </w:tcPr>
          <w:p>
            <w:pPr>
              <w:rPr>
                <w:vertAlign w:val="baseline"/>
              </w:rPr>
            </w:pPr>
            <w:r>
              <w:rPr>
                <w:vertAlign w:val="baseline"/>
                <w:rtl w:val="0"/>
              </w:rPr>
              <w:t>:</w:t>
            </w:r>
          </w:p>
        </w:tc>
        <w:tc>
          <w:tcPr>
            <w:vAlign w:val="top"/>
          </w:tcPr>
          <w:p>
            <w:pPr>
              <w:rPr>
                <w:i w:val="0"/>
                <w:vertAlign w:val="baseline"/>
              </w:rPr>
            </w:pPr>
            <w:r>
              <w:rPr>
                <w:i/>
                <w:vertAlign w:val="baseline"/>
                <w:rtl w:val="0"/>
              </w:rPr>
              <w:t>&lt;Apache, Tomcat, Antivirus, etc.&gt;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vAlign w:val="top"/>
          </w:tcPr>
          <w:p>
            <w:pPr>
              <w:rPr>
                <w:vertAlign w:val="baseline"/>
              </w:rPr>
            </w:pPr>
            <w:r>
              <w:rPr>
                <w:vertAlign w:val="baseline"/>
                <w:rtl w:val="0"/>
              </w:rPr>
              <w:t>Operating System</w:t>
            </w:r>
          </w:p>
        </w:tc>
        <w:tc>
          <w:tcPr>
            <w:vAlign w:val="top"/>
          </w:tcPr>
          <w:p>
            <w:pPr>
              <w:rPr>
                <w:vertAlign w:val="baseline"/>
              </w:rPr>
            </w:pPr>
            <w:r>
              <w:rPr>
                <w:vertAlign w:val="baseline"/>
                <w:rtl w:val="0"/>
              </w:rPr>
              <w:t>:</w:t>
            </w:r>
          </w:p>
        </w:tc>
        <w:tc>
          <w:tcPr>
            <w:vAlign w:val="top"/>
          </w:tcPr>
          <w:p>
            <w:pPr>
              <w:rPr>
                <w:i w:val="0"/>
                <w:vertAlign w:val="baseline"/>
              </w:rPr>
            </w:pPr>
            <w:r>
              <w:rPr>
                <w:i/>
                <w:vertAlign w:val="baseline"/>
                <w:rtl w:val="0"/>
              </w:rPr>
              <w:t>&lt;Linux, Windows, iOS&gt;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vAlign w:val="top"/>
          </w:tcPr>
          <w:p>
            <w:pPr>
              <w:rPr>
                <w:vertAlign w:val="baseline"/>
              </w:rPr>
            </w:pPr>
            <w:r>
              <w:rPr>
                <w:vertAlign w:val="baseline"/>
                <w:rtl w:val="0"/>
              </w:rPr>
              <w:t>Minimum Storage</w:t>
            </w:r>
          </w:p>
        </w:tc>
        <w:tc>
          <w:tcPr>
            <w:vAlign w:val="top"/>
          </w:tcPr>
          <w:p>
            <w:pPr>
              <w:rPr>
                <w:vertAlign w:val="baseline"/>
              </w:rPr>
            </w:pPr>
            <w:r>
              <w:rPr>
                <w:vertAlign w:val="baseline"/>
                <w:rtl w:val="0"/>
              </w:rPr>
              <w:t>:</w:t>
            </w:r>
          </w:p>
        </w:tc>
        <w:tc>
          <w:tcPr>
            <w:vAlign w:val="top"/>
          </w:tcPr>
          <w:p>
            <w:pPr>
              <w:rPr>
                <w:i w:val="0"/>
                <w:vertAlign w:val="baseline"/>
              </w:rPr>
            </w:pPr>
          </w:p>
        </w:tc>
      </w:tr>
    </w:tbl>
    <w:p>
      <w:pPr>
        <w:rPr>
          <w:vertAlign w:val="baseline"/>
        </w:rPr>
      </w:pPr>
      <w:bookmarkStart w:id="17" w:name="_heading=h.35nkun2" w:colFirst="0" w:colLast="0"/>
      <w:bookmarkEnd w:id="17"/>
    </w:p>
    <w:p>
      <w:pPr>
        <w:pStyle w:val="4"/>
        <w:numPr>
          <w:ilvl w:val="2"/>
          <w:numId w:val="4"/>
        </w:numPr>
        <w:ind w:left="720" w:hanging="720"/>
        <w:rPr>
          <w:vertAlign w:val="baseline"/>
        </w:rPr>
      </w:pPr>
      <w:r>
        <w:rPr>
          <w:b/>
          <w:vertAlign w:val="baseline"/>
          <w:rtl w:val="0"/>
        </w:rPr>
        <w:t>Pengujian</w:t>
      </w:r>
    </w:p>
    <w:p>
      <w:pPr>
        <w:rPr>
          <w:i w:val="0"/>
          <w:color w:val="FF0000"/>
          <w:vertAlign w:val="baseline"/>
        </w:rPr>
      </w:pPr>
      <w:r>
        <w:rPr>
          <w:i/>
          <w:color w:val="FF0000"/>
          <w:vertAlign w:val="baseline"/>
          <w:rtl w:val="0"/>
        </w:rPr>
        <w:t>Lingkungan pengujian sistem/produk saat melakukan pengujian</w:t>
      </w:r>
    </w:p>
    <w:tbl>
      <w:tblPr>
        <w:tblStyle w:val="63"/>
        <w:tblW w:w="8341" w:type="dxa"/>
        <w:tblInd w:w="-10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093"/>
        <w:gridCol w:w="283"/>
        <w:gridCol w:w="596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vAlign w:val="top"/>
          </w:tcPr>
          <w:p>
            <w:pPr>
              <w:rPr>
                <w:vertAlign w:val="baseline"/>
              </w:rPr>
            </w:pPr>
            <w:r>
              <w:rPr>
                <w:vertAlign w:val="baseline"/>
                <w:rtl w:val="0"/>
              </w:rPr>
              <w:t xml:space="preserve">Server </w:t>
            </w:r>
          </w:p>
        </w:tc>
        <w:tc>
          <w:tcPr>
            <w:vAlign w:val="top"/>
          </w:tcPr>
          <w:p>
            <w:pPr>
              <w:rPr>
                <w:vertAlign w:val="baseline"/>
              </w:rPr>
            </w:pPr>
            <w:r>
              <w:rPr>
                <w:vertAlign w:val="baseline"/>
                <w:rtl w:val="0"/>
              </w:rPr>
              <w:t>:</w:t>
            </w:r>
          </w:p>
        </w:tc>
        <w:tc>
          <w:tcPr>
            <w:vAlign w:val="top"/>
          </w:tcPr>
          <w:p>
            <w:pPr>
              <w:rPr>
                <w:i w:val="0"/>
                <w:vertAlign w:val="baseline"/>
              </w:rPr>
            </w:pPr>
            <w:r>
              <w:rPr>
                <w:i/>
                <w:vertAlign w:val="baseline"/>
                <w:rtl w:val="0"/>
              </w:rPr>
              <w:t>&lt;IP;PORT; You can divide for application / database / service&gt;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vAlign w:val="top"/>
          </w:tcPr>
          <w:p>
            <w:pPr>
              <w:rPr>
                <w:vertAlign w:val="baseline"/>
              </w:rPr>
            </w:pPr>
            <w:r>
              <w:rPr>
                <w:vertAlign w:val="baseline"/>
                <w:rtl w:val="0"/>
              </w:rPr>
              <w:t>Database Engine</w:t>
            </w:r>
          </w:p>
        </w:tc>
        <w:tc>
          <w:tcPr>
            <w:vAlign w:val="top"/>
          </w:tcPr>
          <w:p>
            <w:pPr>
              <w:rPr>
                <w:vertAlign w:val="baseline"/>
              </w:rPr>
            </w:pPr>
            <w:r>
              <w:rPr>
                <w:vertAlign w:val="baseline"/>
                <w:rtl w:val="0"/>
              </w:rPr>
              <w:t>:</w:t>
            </w:r>
          </w:p>
        </w:tc>
        <w:tc>
          <w:tcPr>
            <w:vAlign w:val="top"/>
          </w:tcPr>
          <w:p>
            <w:pPr>
              <w:rPr>
                <w:i w:val="0"/>
                <w:vertAlign w:val="baseline"/>
              </w:rPr>
            </w:pPr>
            <w:r>
              <w:rPr>
                <w:i/>
                <w:vertAlign w:val="baseline"/>
                <w:rtl w:val="0"/>
              </w:rPr>
              <w:t>&lt;SQL Server, Sybase, Oracle etc. State with the version&gt;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vAlign w:val="top"/>
          </w:tcPr>
          <w:p>
            <w:pPr>
              <w:rPr>
                <w:vertAlign w:val="baseline"/>
              </w:rPr>
            </w:pPr>
            <w:r>
              <w:rPr>
                <w:vertAlign w:val="baseline"/>
                <w:rtl w:val="0"/>
              </w:rPr>
              <w:t xml:space="preserve">Installed Software </w:t>
            </w:r>
          </w:p>
        </w:tc>
        <w:tc>
          <w:tcPr>
            <w:vAlign w:val="top"/>
          </w:tcPr>
          <w:p>
            <w:pPr>
              <w:rPr>
                <w:vertAlign w:val="baseline"/>
              </w:rPr>
            </w:pPr>
            <w:r>
              <w:rPr>
                <w:vertAlign w:val="baseline"/>
                <w:rtl w:val="0"/>
              </w:rPr>
              <w:t>:</w:t>
            </w:r>
          </w:p>
        </w:tc>
        <w:tc>
          <w:tcPr>
            <w:vAlign w:val="top"/>
          </w:tcPr>
          <w:p>
            <w:pPr>
              <w:rPr>
                <w:i w:val="0"/>
                <w:vertAlign w:val="baseline"/>
              </w:rPr>
            </w:pPr>
            <w:r>
              <w:rPr>
                <w:i/>
                <w:vertAlign w:val="baseline"/>
                <w:rtl w:val="0"/>
              </w:rPr>
              <w:t>&lt;Apache, Tomcat, Antivirus, etc.&gt;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vAlign w:val="top"/>
          </w:tcPr>
          <w:p>
            <w:pPr>
              <w:rPr>
                <w:vertAlign w:val="baseline"/>
              </w:rPr>
            </w:pPr>
            <w:r>
              <w:rPr>
                <w:vertAlign w:val="baseline"/>
                <w:rtl w:val="0"/>
              </w:rPr>
              <w:t>Operating System</w:t>
            </w:r>
          </w:p>
        </w:tc>
        <w:tc>
          <w:tcPr>
            <w:vAlign w:val="top"/>
          </w:tcPr>
          <w:p>
            <w:pPr>
              <w:rPr>
                <w:vertAlign w:val="baseline"/>
              </w:rPr>
            </w:pPr>
            <w:r>
              <w:rPr>
                <w:vertAlign w:val="baseline"/>
                <w:rtl w:val="0"/>
              </w:rPr>
              <w:t>:</w:t>
            </w:r>
          </w:p>
        </w:tc>
        <w:tc>
          <w:tcPr>
            <w:vAlign w:val="top"/>
          </w:tcPr>
          <w:p>
            <w:pPr>
              <w:rPr>
                <w:i w:val="0"/>
                <w:vertAlign w:val="baseline"/>
              </w:rPr>
            </w:pPr>
            <w:r>
              <w:rPr>
                <w:i/>
                <w:vertAlign w:val="baseline"/>
                <w:rtl w:val="0"/>
              </w:rPr>
              <w:t>&lt;Linux, Windows, iOS&gt;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vAlign w:val="top"/>
          </w:tcPr>
          <w:p>
            <w:pPr>
              <w:rPr>
                <w:vertAlign w:val="baseline"/>
              </w:rPr>
            </w:pPr>
            <w:r>
              <w:rPr>
                <w:vertAlign w:val="baseline"/>
                <w:rtl w:val="0"/>
              </w:rPr>
              <w:t>Minimum Storage</w:t>
            </w:r>
          </w:p>
        </w:tc>
        <w:tc>
          <w:tcPr>
            <w:vAlign w:val="top"/>
          </w:tcPr>
          <w:p>
            <w:pPr>
              <w:rPr>
                <w:vertAlign w:val="baseline"/>
              </w:rPr>
            </w:pPr>
            <w:r>
              <w:rPr>
                <w:vertAlign w:val="baseline"/>
                <w:rtl w:val="0"/>
              </w:rPr>
              <w:t>:</w:t>
            </w:r>
          </w:p>
        </w:tc>
        <w:tc>
          <w:tcPr>
            <w:vAlign w:val="top"/>
          </w:tcPr>
          <w:p>
            <w:pPr>
              <w:rPr>
                <w:i w:val="0"/>
                <w:vertAlign w:val="baseline"/>
              </w:rPr>
            </w:pPr>
          </w:p>
        </w:tc>
      </w:tr>
    </w:tbl>
    <w:p>
      <w:pPr>
        <w:rPr>
          <w:vertAlign w:val="baseline"/>
        </w:rPr>
      </w:pPr>
      <w:bookmarkStart w:id="18" w:name="_heading=h.1ksv4uv" w:colFirst="0" w:colLast="0"/>
      <w:bookmarkEnd w:id="18"/>
    </w:p>
    <w:p>
      <w:pPr>
        <w:pStyle w:val="4"/>
        <w:numPr>
          <w:ilvl w:val="2"/>
          <w:numId w:val="4"/>
        </w:numPr>
        <w:ind w:left="720" w:hanging="720"/>
        <w:rPr>
          <w:vertAlign w:val="baseline"/>
        </w:rPr>
      </w:pPr>
      <w:r>
        <w:rPr>
          <w:b/>
          <w:vertAlign w:val="baseline"/>
          <w:rtl w:val="0"/>
        </w:rPr>
        <w:t>Pengoperasian</w:t>
      </w:r>
    </w:p>
    <w:p>
      <w:pPr>
        <w:rPr>
          <w:i w:val="0"/>
          <w:color w:val="FF0000"/>
          <w:vertAlign w:val="baseline"/>
        </w:rPr>
      </w:pPr>
      <w:r>
        <w:rPr>
          <w:i/>
          <w:color w:val="FF0000"/>
          <w:vertAlign w:val="baseline"/>
          <w:rtl w:val="0"/>
        </w:rPr>
        <w:t>Lingkungan pengoperasioan sistem/produk jika sudah dioperasikan (launching)</w:t>
      </w:r>
    </w:p>
    <w:tbl>
      <w:tblPr>
        <w:tblStyle w:val="64"/>
        <w:tblW w:w="8341" w:type="dxa"/>
        <w:tblInd w:w="-10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093"/>
        <w:gridCol w:w="283"/>
        <w:gridCol w:w="596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vAlign w:val="top"/>
          </w:tcPr>
          <w:p>
            <w:pPr>
              <w:rPr>
                <w:vertAlign w:val="baseline"/>
              </w:rPr>
            </w:pPr>
            <w:r>
              <w:rPr>
                <w:vertAlign w:val="baseline"/>
                <w:rtl w:val="0"/>
              </w:rPr>
              <w:t xml:space="preserve">Server </w:t>
            </w:r>
          </w:p>
        </w:tc>
        <w:tc>
          <w:tcPr>
            <w:vAlign w:val="top"/>
          </w:tcPr>
          <w:p>
            <w:pPr>
              <w:rPr>
                <w:vertAlign w:val="baseline"/>
              </w:rPr>
            </w:pPr>
            <w:r>
              <w:rPr>
                <w:vertAlign w:val="baseline"/>
                <w:rtl w:val="0"/>
              </w:rPr>
              <w:t>:</w:t>
            </w:r>
          </w:p>
        </w:tc>
        <w:tc>
          <w:tcPr>
            <w:vAlign w:val="top"/>
          </w:tcPr>
          <w:p>
            <w:pPr>
              <w:rPr>
                <w:i w:val="0"/>
                <w:vertAlign w:val="baseline"/>
              </w:rPr>
            </w:pPr>
            <w:r>
              <w:rPr>
                <w:i/>
                <w:vertAlign w:val="baseline"/>
                <w:rtl w:val="0"/>
              </w:rPr>
              <w:t>&lt;IP;PORT; You can divide for application / database / service&gt;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vAlign w:val="top"/>
          </w:tcPr>
          <w:p>
            <w:pPr>
              <w:rPr>
                <w:vertAlign w:val="baseline"/>
              </w:rPr>
            </w:pPr>
            <w:r>
              <w:rPr>
                <w:vertAlign w:val="baseline"/>
                <w:rtl w:val="0"/>
              </w:rPr>
              <w:t>Database Engine</w:t>
            </w:r>
          </w:p>
        </w:tc>
        <w:tc>
          <w:tcPr>
            <w:vAlign w:val="top"/>
          </w:tcPr>
          <w:p>
            <w:pPr>
              <w:rPr>
                <w:vertAlign w:val="baseline"/>
              </w:rPr>
            </w:pPr>
            <w:r>
              <w:rPr>
                <w:vertAlign w:val="baseline"/>
                <w:rtl w:val="0"/>
              </w:rPr>
              <w:t>:</w:t>
            </w:r>
          </w:p>
        </w:tc>
        <w:tc>
          <w:tcPr>
            <w:vAlign w:val="top"/>
          </w:tcPr>
          <w:p>
            <w:pPr>
              <w:rPr>
                <w:i w:val="0"/>
                <w:vertAlign w:val="baseline"/>
              </w:rPr>
            </w:pPr>
            <w:r>
              <w:rPr>
                <w:i/>
                <w:vertAlign w:val="baseline"/>
                <w:rtl w:val="0"/>
              </w:rPr>
              <w:t>&lt;SQL Server, Sybase, Oracle etc. State with the version&gt;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vAlign w:val="top"/>
          </w:tcPr>
          <w:p>
            <w:pPr>
              <w:rPr>
                <w:vertAlign w:val="baseline"/>
              </w:rPr>
            </w:pPr>
            <w:r>
              <w:rPr>
                <w:vertAlign w:val="baseline"/>
                <w:rtl w:val="0"/>
              </w:rPr>
              <w:t xml:space="preserve">Installed Software </w:t>
            </w:r>
          </w:p>
        </w:tc>
        <w:tc>
          <w:tcPr>
            <w:vAlign w:val="top"/>
          </w:tcPr>
          <w:p>
            <w:pPr>
              <w:rPr>
                <w:vertAlign w:val="baseline"/>
              </w:rPr>
            </w:pPr>
            <w:r>
              <w:rPr>
                <w:vertAlign w:val="baseline"/>
                <w:rtl w:val="0"/>
              </w:rPr>
              <w:t>:</w:t>
            </w:r>
          </w:p>
        </w:tc>
        <w:tc>
          <w:tcPr>
            <w:vAlign w:val="top"/>
          </w:tcPr>
          <w:p>
            <w:pPr>
              <w:rPr>
                <w:i w:val="0"/>
                <w:vertAlign w:val="baseline"/>
              </w:rPr>
            </w:pPr>
            <w:r>
              <w:rPr>
                <w:i/>
                <w:vertAlign w:val="baseline"/>
                <w:rtl w:val="0"/>
              </w:rPr>
              <w:t>&lt;Apache, Tomcat, Antivirus, etc.&gt;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vAlign w:val="top"/>
          </w:tcPr>
          <w:p>
            <w:pPr>
              <w:rPr>
                <w:vertAlign w:val="baseline"/>
              </w:rPr>
            </w:pPr>
            <w:r>
              <w:rPr>
                <w:vertAlign w:val="baseline"/>
                <w:rtl w:val="0"/>
              </w:rPr>
              <w:t>Operating System</w:t>
            </w:r>
          </w:p>
        </w:tc>
        <w:tc>
          <w:tcPr>
            <w:vAlign w:val="top"/>
          </w:tcPr>
          <w:p>
            <w:pPr>
              <w:rPr>
                <w:vertAlign w:val="baseline"/>
              </w:rPr>
            </w:pPr>
            <w:r>
              <w:rPr>
                <w:vertAlign w:val="baseline"/>
                <w:rtl w:val="0"/>
              </w:rPr>
              <w:t>:</w:t>
            </w:r>
          </w:p>
        </w:tc>
        <w:tc>
          <w:tcPr>
            <w:vAlign w:val="top"/>
          </w:tcPr>
          <w:p>
            <w:pPr>
              <w:rPr>
                <w:i w:val="0"/>
                <w:vertAlign w:val="baseline"/>
              </w:rPr>
            </w:pPr>
            <w:r>
              <w:rPr>
                <w:i/>
                <w:vertAlign w:val="baseline"/>
                <w:rtl w:val="0"/>
              </w:rPr>
              <w:t>&lt;Linux, Windows, iOS&gt;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vAlign w:val="top"/>
          </w:tcPr>
          <w:p>
            <w:pPr>
              <w:rPr>
                <w:vertAlign w:val="baseline"/>
              </w:rPr>
            </w:pPr>
            <w:r>
              <w:rPr>
                <w:vertAlign w:val="baseline"/>
                <w:rtl w:val="0"/>
              </w:rPr>
              <w:t>Minimum Storage</w:t>
            </w:r>
          </w:p>
        </w:tc>
        <w:tc>
          <w:tcPr>
            <w:vAlign w:val="top"/>
          </w:tcPr>
          <w:p>
            <w:pPr>
              <w:rPr>
                <w:vertAlign w:val="baseline"/>
              </w:rPr>
            </w:pPr>
            <w:r>
              <w:rPr>
                <w:vertAlign w:val="baseline"/>
                <w:rtl w:val="0"/>
              </w:rPr>
              <w:t>:</w:t>
            </w:r>
          </w:p>
        </w:tc>
        <w:tc>
          <w:tcPr>
            <w:vAlign w:val="top"/>
          </w:tcPr>
          <w:p>
            <w:pPr>
              <w:rPr>
                <w:i w:val="0"/>
                <w:vertAlign w:val="baseline"/>
              </w:rPr>
            </w:pPr>
          </w:p>
        </w:tc>
      </w:tr>
    </w:tbl>
    <w:p>
      <w:pPr>
        <w:rPr>
          <w:vertAlign w:val="baseline"/>
        </w:rPr>
      </w:pPr>
      <w:bookmarkStart w:id="19" w:name="_heading=h.44sinio" w:colFirst="0" w:colLast="0"/>
      <w:bookmarkEnd w:id="19"/>
    </w:p>
    <w:p>
      <w:pPr>
        <w:pStyle w:val="3"/>
        <w:numPr>
          <w:ilvl w:val="1"/>
          <w:numId w:val="4"/>
        </w:numPr>
        <w:spacing w:line="360" w:lineRule="auto"/>
        <w:ind w:left="576" w:hanging="576"/>
        <w:rPr>
          <w:vertAlign w:val="baseline"/>
        </w:rPr>
      </w:pPr>
      <w:r>
        <w:rPr>
          <w:b/>
          <w:vertAlign w:val="baseline"/>
          <w:rtl w:val="0"/>
        </w:rPr>
        <w:t>Batasan Desain dan Implementasi</w:t>
      </w:r>
    </w:p>
    <w:p>
      <w:pPr>
        <w:rPr>
          <w:i w:val="0"/>
          <w:color w:val="FF0000"/>
          <w:vertAlign w:val="baseline"/>
        </w:rPr>
      </w:pPr>
      <w:r>
        <w:rPr>
          <w:i/>
          <w:color w:val="FF0000"/>
          <w:vertAlign w:val="baseline"/>
          <w:rtl w:val="0"/>
        </w:rPr>
        <w:t>Jelaskan semua keterbatasan yang dihadapai oleh pengembang. Hal ni termasuk peraturan yang ada, ketertabatasan perangkat keran, akses ke sistem lain, kebutuhan bahasa, aturan keamanan, teknologi termasuk bahasa pemoragraman yang digunakan (jika dibatasai karena kebutuhan pengguna untuk memaintain produk tsb kelak, dll)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b w:val="0"/>
          <w:i/>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b w:val="0"/>
          <w:i/>
          <w:smallCaps w:val="0"/>
          <w:strike w:val="0"/>
          <w:color w:val="FF0000"/>
          <w:sz w:val="24"/>
          <w:szCs w:val="24"/>
          <w:u w:val="none"/>
          <w:shd w:val="clear" w:fill="auto"/>
          <w:vertAlign w:val="baseline"/>
        </w:rPr>
      </w:pPr>
      <w:bookmarkStart w:id="20" w:name="_heading=h.2jxsxqh" w:colFirst="0" w:colLast="0"/>
      <w:bookmarkEnd w:id="20"/>
    </w:p>
    <w:p>
      <w:pPr>
        <w:pStyle w:val="3"/>
        <w:numPr>
          <w:ilvl w:val="1"/>
          <w:numId w:val="4"/>
        </w:numPr>
        <w:spacing w:line="360" w:lineRule="auto"/>
        <w:ind w:left="576" w:hanging="576"/>
        <w:rPr>
          <w:vertAlign w:val="baseline"/>
        </w:rPr>
      </w:pPr>
      <w:r>
        <w:rPr>
          <w:b/>
          <w:vertAlign w:val="baseline"/>
          <w:rtl w:val="0"/>
        </w:rPr>
        <w:t xml:space="preserve">Dokumentasi Pengguna </w:t>
      </w:r>
    </w:p>
    <w:p>
      <w:pPr>
        <w:rPr>
          <w:i w:val="0"/>
          <w:color w:val="FF0000"/>
          <w:vertAlign w:val="baseline"/>
        </w:rPr>
      </w:pPr>
      <w:r>
        <w:rPr>
          <w:i/>
          <w:color w:val="FF0000"/>
          <w:vertAlign w:val="baseline"/>
          <w:rtl w:val="0"/>
        </w:rPr>
        <w:t xml:space="preserve">Daftarkan semua dokumentasi yang perlu dibuatkan oleh pengembang untuk keperluan pengguna misalnya manual produk, bantuan on-line, tutorial, dll). Tentukan juga format atau standar dokumen yang sudah ada sebelumnya, jika hendak diacu.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b w:val="0"/>
          <w:i/>
          <w:smallCaps w:val="0"/>
          <w:strike w:val="0"/>
          <w:color w:val="000000"/>
          <w:sz w:val="24"/>
          <w:szCs w:val="24"/>
          <w:u w:val="none"/>
          <w:shd w:val="clear" w:fill="auto"/>
          <w:vertAlign w:val="baseline"/>
        </w:rPr>
      </w:pPr>
      <w:bookmarkStart w:id="21" w:name="_heading=h.z337ya" w:colFirst="0" w:colLast="0"/>
      <w:bookmarkEnd w:id="21"/>
    </w:p>
    <w:p>
      <w:pPr>
        <w:pStyle w:val="3"/>
        <w:numPr>
          <w:ilvl w:val="1"/>
          <w:numId w:val="4"/>
        </w:numPr>
        <w:spacing w:line="360" w:lineRule="auto"/>
        <w:ind w:left="576" w:hanging="576"/>
        <w:rPr>
          <w:vertAlign w:val="baseline"/>
        </w:rPr>
      </w:pPr>
      <w:r>
        <w:rPr>
          <w:b/>
          <w:vertAlign w:val="baseline"/>
          <w:rtl w:val="0"/>
        </w:rPr>
        <w:t>Asumsi dan Kebergantungan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b w:val="0"/>
          <w:i/>
          <w:smallCaps w:val="0"/>
          <w:strike w:val="0"/>
          <w:color w:val="000000"/>
          <w:sz w:val="24"/>
          <w:szCs w:val="24"/>
          <w:u w:val="none"/>
          <w:shd w:val="clear" w:fill="auto"/>
          <w:vertAlign w:val="baseline"/>
        </w:rPr>
      </w:pPr>
      <w:r>
        <w:rPr>
          <w:rFonts w:ascii="Times New Roman" w:hAnsi="Times New Roman" w:eastAsia="Times New Roman" w:cs="Times New Roman"/>
          <w:b w:val="0"/>
          <w:i/>
          <w:smallCaps w:val="0"/>
          <w:strike w:val="0"/>
          <w:color w:val="FF0000"/>
          <w:sz w:val="24"/>
          <w:szCs w:val="24"/>
          <w:u w:val="none"/>
          <w:shd w:val="clear" w:fill="auto"/>
          <w:vertAlign w:val="baseline"/>
          <w:rtl w:val="0"/>
        </w:rPr>
        <w:t>Daftarkan semua asumsi yang digunakan dalam pengembangan perangkat lunak ini.</w:t>
      </w:r>
    </w:p>
    <w:p>
      <w:pPr>
        <w:spacing w:line="360" w:lineRule="auto"/>
        <w:rPr>
          <w:vertAlign w:val="baseline"/>
        </w:rPr>
      </w:pPr>
      <w:bookmarkStart w:id="22" w:name="_heading=h.3j2qqm3" w:colFirst="0" w:colLast="0"/>
      <w:bookmarkEnd w:id="22"/>
      <w:r>
        <w:rPr>
          <w:vertAlign w:val="baseline"/>
          <w:rtl w:val="0"/>
        </w:rPr>
        <w:t>&lt;tracebility&gt;</w:t>
      </w:r>
    </w:p>
    <w:p>
      <w:pPr>
        <w:pStyle w:val="2"/>
        <w:numPr>
          <w:ilvl w:val="0"/>
          <w:numId w:val="4"/>
        </w:numPr>
        <w:spacing w:line="360" w:lineRule="auto"/>
        <w:ind w:left="432" w:hanging="432"/>
        <w:rPr>
          <w:vertAlign w:val="baseline"/>
        </w:rPr>
      </w:pPr>
      <w:bookmarkStart w:id="23" w:name="_heading=h.1y810tw" w:colFirst="0" w:colLast="0"/>
      <w:bookmarkEnd w:id="23"/>
      <w:r>
        <w:rPr>
          <w:b/>
          <w:vertAlign w:val="baseline"/>
          <w:rtl w:val="0"/>
        </w:rPr>
        <w:t>Kebutuan Rinci</w:t>
      </w:r>
    </w:p>
    <w:p>
      <w:pPr>
        <w:pStyle w:val="3"/>
        <w:numPr>
          <w:ilvl w:val="1"/>
          <w:numId w:val="4"/>
        </w:numPr>
        <w:spacing w:line="360" w:lineRule="auto"/>
        <w:ind w:left="576" w:hanging="576"/>
        <w:rPr>
          <w:vertAlign w:val="baseline"/>
        </w:rPr>
      </w:pPr>
      <w:bookmarkStart w:id="24" w:name="_heading=h.4i7ojhp" w:colFirst="0" w:colLast="0"/>
      <w:bookmarkEnd w:id="24"/>
      <w:r>
        <w:rPr>
          <w:b/>
          <w:vertAlign w:val="baseline"/>
          <w:rtl w:val="0"/>
        </w:rPr>
        <w:t>Kebutuhan Antarmuka</w:t>
      </w:r>
    </w:p>
    <w:p>
      <w:pPr>
        <w:pStyle w:val="4"/>
        <w:numPr>
          <w:ilvl w:val="2"/>
          <w:numId w:val="4"/>
        </w:numPr>
        <w:ind w:left="720" w:hanging="720"/>
        <w:rPr>
          <w:vertAlign w:val="baseline"/>
        </w:rPr>
      </w:pPr>
      <w:r>
        <w:rPr>
          <w:b/>
          <w:vertAlign w:val="baseline"/>
          <w:rtl w:val="0"/>
        </w:rPr>
        <w:t>Antarmuka Sistem</w:t>
      </w:r>
    </w:p>
    <w:p>
      <w:pPr>
        <w:rPr>
          <w:i w:val="0"/>
          <w:color w:val="FF0000"/>
          <w:vertAlign w:val="baseline"/>
        </w:rPr>
      </w:pPr>
      <w:r>
        <w:rPr>
          <w:i/>
          <w:color w:val="FF0000"/>
          <w:vertAlign w:val="baseline"/>
          <w:rtl w:val="0"/>
        </w:rPr>
        <w:t>Jelaskan hubungan sistem/produk yang akan dibangun dengan komponen sistem lain secara spesifik termasuk basis data, sistem operasi, tools, libraries, dan komponen lainnya. Jika sistem lain tersebut ada, tuliskan</w:t>
      </w:r>
    </w:p>
    <w:p>
      <w:pPr>
        <w:numPr>
          <w:ilvl w:val="0"/>
          <w:numId w:val="6"/>
        </w:numPr>
        <w:ind w:left="720" w:hanging="360"/>
        <w:rPr>
          <w:b w:val="0"/>
          <w:i w:val="0"/>
          <w:color w:val="000000"/>
          <w:sz w:val="36"/>
          <w:szCs w:val="36"/>
          <w:vertAlign w:val="baseline"/>
        </w:rPr>
      </w:pPr>
      <w:r>
        <w:rPr>
          <w:b/>
          <w:i/>
          <w:color w:val="00B0F0"/>
          <w:sz w:val="36"/>
          <w:szCs w:val="36"/>
          <w:vertAlign w:val="baseline"/>
          <w:rtl w:val="0"/>
        </w:rPr>
        <w:t>sitemap</w:t>
      </w:r>
    </w:p>
    <w:p>
      <w:pPr>
        <w:numPr>
          <w:ilvl w:val="0"/>
          <w:numId w:val="6"/>
        </w:numPr>
        <w:ind w:left="720" w:hanging="360"/>
        <w:rPr>
          <w:i w:val="0"/>
          <w:color w:val="FF0000"/>
          <w:vertAlign w:val="baseline"/>
        </w:rPr>
      </w:pPr>
      <w:r>
        <w:rPr>
          <w:i/>
          <w:color w:val="FF0000"/>
          <w:vertAlign w:val="baseline"/>
          <w:rtl w:val="0"/>
        </w:rPr>
        <w:t xml:space="preserve">Data dan pesan/message yang masuk dan keluar dari sistem tersebut dan jelaskan tujuannya.   </w:t>
      </w:r>
    </w:p>
    <w:p>
      <w:pPr>
        <w:numPr>
          <w:ilvl w:val="0"/>
          <w:numId w:val="1"/>
        </w:numPr>
        <w:ind w:left="720" w:hanging="360"/>
        <w:rPr>
          <w:i w:val="0"/>
          <w:color w:val="FF0000"/>
          <w:vertAlign w:val="baseline"/>
        </w:rPr>
      </w:pPr>
      <w:r>
        <w:rPr>
          <w:i/>
          <w:color w:val="FF0000"/>
          <w:vertAlign w:val="baseline"/>
          <w:rtl w:val="0"/>
        </w:rPr>
        <w:t>Servis yang dibutuhkan dan cara komunikasinya</w:t>
      </w:r>
    </w:p>
    <w:p>
      <w:pPr>
        <w:numPr>
          <w:ilvl w:val="0"/>
          <w:numId w:val="1"/>
        </w:numPr>
        <w:ind w:left="720" w:hanging="360"/>
        <w:rPr>
          <w:i w:val="0"/>
          <w:color w:val="FF0000"/>
          <w:vertAlign w:val="baseline"/>
        </w:rPr>
      </w:pPr>
      <w:r>
        <w:rPr>
          <w:i/>
          <w:color w:val="FF0000"/>
          <w:vertAlign w:val="baseline"/>
          <w:rtl w:val="0"/>
        </w:rPr>
        <w:t>Dokumentasi rujukan yang menjelaskan protocol komunikasi dari sistem tersebut</w:t>
      </w:r>
    </w:p>
    <w:p>
      <w:pPr>
        <w:numPr>
          <w:ilvl w:val="0"/>
          <w:numId w:val="1"/>
        </w:numPr>
        <w:ind w:left="720" w:hanging="360"/>
        <w:rPr>
          <w:i w:val="0"/>
          <w:color w:val="FF0000"/>
          <w:vertAlign w:val="baseline"/>
        </w:rPr>
      </w:pPr>
      <w:r>
        <w:rPr>
          <w:i/>
          <w:color w:val="FF0000"/>
          <w:vertAlign w:val="baseline"/>
          <w:rtl w:val="0"/>
        </w:rPr>
        <w:t>Data yang akan digunakan dengan sesama komponen</w:t>
      </w:r>
    </w:p>
    <w:p>
      <w:pPr>
        <w:numPr>
          <w:ilvl w:val="0"/>
          <w:numId w:val="1"/>
        </w:numPr>
        <w:ind w:left="720" w:hanging="360"/>
        <w:rPr>
          <w:i w:val="0"/>
          <w:color w:val="FF0000"/>
          <w:vertAlign w:val="baseline"/>
        </w:rPr>
      </w:pPr>
      <w:r>
        <w:rPr>
          <w:i/>
          <w:color w:val="FF0000"/>
          <w:vertAlign w:val="baseline"/>
          <w:rtl w:val="0"/>
        </w:rPr>
        <w:t>Batasan implementasi, jika ada termasuk mekanisme data sharing</w:t>
      </w:r>
    </w:p>
    <w:p>
      <w:pPr>
        <w:rPr>
          <w:i w:val="0"/>
          <w:color w:val="FF0000"/>
          <w:vertAlign w:val="baseline"/>
        </w:rPr>
      </w:pPr>
      <w:r>
        <w:rPr>
          <w:i/>
          <w:color w:val="FF0000"/>
          <w:vertAlign w:val="baseline"/>
          <w:rtl w:val="0"/>
        </w:rPr>
        <w:t>Note: jika sistem ini tidak diperlukan, bagian ini TIDAK perlu diisi.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b w:val="0"/>
          <w:i/>
          <w:smallCaps w:val="0"/>
          <w:strike w:val="0"/>
          <w:color w:val="000000"/>
          <w:sz w:val="24"/>
          <w:szCs w:val="24"/>
          <w:u w:val="none"/>
          <w:shd w:val="clear" w:fill="auto"/>
          <w:vertAlign w:val="baseline"/>
        </w:rPr>
      </w:pPr>
      <w:bookmarkStart w:id="25" w:name="_heading=h.2xcytpi" w:colFirst="0" w:colLast="0"/>
      <w:bookmarkEnd w:id="25"/>
    </w:p>
    <w:p>
      <w:pPr>
        <w:pStyle w:val="4"/>
        <w:numPr>
          <w:ilvl w:val="2"/>
          <w:numId w:val="4"/>
        </w:numPr>
        <w:ind w:left="720" w:hanging="720"/>
        <w:rPr>
          <w:vertAlign w:val="baseline"/>
        </w:rPr>
      </w:pPr>
      <w:r>
        <w:rPr>
          <w:b/>
          <w:vertAlign w:val="baseline"/>
          <w:rtl w:val="0"/>
        </w:rPr>
        <w:t>Antarmuka Pengguna</w:t>
      </w:r>
    </w:p>
    <w:p>
      <w:pPr>
        <w:rPr>
          <w:i w:val="0"/>
          <w:color w:val="FF0000"/>
          <w:vertAlign w:val="baseline"/>
        </w:rPr>
      </w:pPr>
      <w:r>
        <w:rPr>
          <w:i/>
          <w:color w:val="FF0000"/>
          <w:vertAlign w:val="baseline"/>
          <w:rtl w:val="0"/>
        </w:rPr>
        <w:t>Jelaskan karakteristik dari setiap interface produk dengan pengguna produk, yaitu termasuk:</w:t>
      </w:r>
    </w:p>
    <w:p>
      <w:pPr>
        <w:numPr>
          <w:ilvl w:val="0"/>
          <w:numId w:val="1"/>
        </w:numPr>
        <w:ind w:left="720" w:hanging="360"/>
        <w:rPr>
          <w:i w:val="0"/>
          <w:color w:val="FF0000"/>
          <w:vertAlign w:val="baseline"/>
        </w:rPr>
      </w:pPr>
      <w:r>
        <w:rPr>
          <w:i/>
          <w:color w:val="FF0000"/>
          <w:vertAlign w:val="baseline"/>
          <w:rtl w:val="0"/>
        </w:rPr>
        <w:t xml:space="preserve">Contoh tampilan layar, </w:t>
      </w:r>
    </w:p>
    <w:p>
      <w:pPr>
        <w:numPr>
          <w:ilvl w:val="0"/>
          <w:numId w:val="1"/>
        </w:numPr>
        <w:ind w:left="720" w:hanging="360"/>
        <w:rPr>
          <w:i w:val="0"/>
          <w:color w:val="FF0000"/>
          <w:vertAlign w:val="baseline"/>
        </w:rPr>
      </w:pPr>
      <w:r>
        <w:rPr>
          <w:i/>
          <w:color w:val="FF0000"/>
          <w:vertAlign w:val="baseline"/>
          <w:rtl w:val="0"/>
        </w:rPr>
        <w:t xml:space="preserve">Standard GUI, </w:t>
      </w:r>
    </w:p>
    <w:p>
      <w:pPr>
        <w:numPr>
          <w:ilvl w:val="0"/>
          <w:numId w:val="1"/>
        </w:numPr>
        <w:ind w:left="720" w:hanging="360"/>
        <w:rPr>
          <w:i w:val="0"/>
          <w:color w:val="FF0000"/>
          <w:vertAlign w:val="baseline"/>
        </w:rPr>
      </w:pPr>
      <w:bookmarkStart w:id="26" w:name="_heading=h.1ci93xb" w:colFirst="0" w:colLast="0"/>
      <w:bookmarkEnd w:id="26"/>
      <w:r>
        <w:rPr>
          <w:i/>
          <w:color w:val="FF0000"/>
          <w:vertAlign w:val="baseline"/>
          <w:rtl w:val="0"/>
        </w:rPr>
        <w:t>Standard tampilan yang harus diikutitermasuk batasan yang ada, standard tombol dan fungsi yang ditampilkan di layar, shortcut keyboard, pesan eror, dan lain lain.</w:t>
      </w:r>
    </w:p>
    <w:p>
      <w:pPr>
        <w:pStyle w:val="4"/>
        <w:numPr>
          <w:ilvl w:val="2"/>
          <w:numId w:val="4"/>
        </w:numPr>
        <w:ind w:left="720" w:hanging="720"/>
        <w:rPr>
          <w:vertAlign w:val="baseline"/>
        </w:rPr>
      </w:pPr>
      <w:r>
        <w:rPr>
          <w:b/>
          <w:vertAlign w:val="baseline"/>
          <w:rtl w:val="0"/>
        </w:rPr>
        <w:t>Antarmuka Perangkat Keras</w:t>
      </w:r>
    </w:p>
    <w:p>
      <w:pPr>
        <w:rPr>
          <w:i w:val="0"/>
          <w:color w:val="FF0000"/>
          <w:vertAlign w:val="baseline"/>
        </w:rPr>
      </w:pPr>
      <w:r>
        <w:rPr>
          <w:i/>
          <w:color w:val="FF0000"/>
          <w:vertAlign w:val="baseline"/>
          <w:rtl w:val="0"/>
        </w:rPr>
        <w:t>Jelaskan karakteristik logic dan fisik keterhubungan produk dengan perangkat kelas dari sistem lain. Jika perangkat keras tersebut ada, tuliskan</w:t>
      </w:r>
    </w:p>
    <w:p>
      <w:pPr>
        <w:numPr>
          <w:ilvl w:val="0"/>
          <w:numId w:val="6"/>
        </w:numPr>
        <w:ind w:left="720" w:hanging="360"/>
        <w:rPr>
          <w:i w:val="0"/>
          <w:color w:val="FF0000"/>
          <w:vertAlign w:val="baseline"/>
        </w:rPr>
      </w:pPr>
      <w:r>
        <w:rPr>
          <w:i/>
          <w:color w:val="FF0000"/>
          <w:vertAlign w:val="baseline"/>
          <w:rtl w:val="0"/>
        </w:rPr>
        <w:t>Jenis perangkat,</w:t>
      </w:r>
    </w:p>
    <w:p>
      <w:pPr>
        <w:numPr>
          <w:ilvl w:val="0"/>
          <w:numId w:val="6"/>
        </w:numPr>
        <w:ind w:left="720" w:hanging="360"/>
        <w:rPr>
          <w:i w:val="0"/>
          <w:color w:val="FF0000"/>
          <w:vertAlign w:val="baseline"/>
        </w:rPr>
      </w:pPr>
      <w:r>
        <w:rPr>
          <w:i/>
          <w:color w:val="FF0000"/>
          <w:vertAlign w:val="baseline"/>
          <w:rtl w:val="0"/>
        </w:rPr>
        <w:t>Jenis data,</w:t>
      </w:r>
    </w:p>
    <w:p>
      <w:pPr>
        <w:numPr>
          <w:ilvl w:val="0"/>
          <w:numId w:val="6"/>
        </w:numPr>
        <w:ind w:left="720" w:hanging="360"/>
        <w:rPr>
          <w:i w:val="0"/>
          <w:color w:val="FF0000"/>
          <w:vertAlign w:val="baseline"/>
        </w:rPr>
      </w:pPr>
      <w:r>
        <w:rPr>
          <w:i/>
          <w:color w:val="FF0000"/>
          <w:vertAlign w:val="baseline"/>
          <w:rtl w:val="0"/>
        </w:rPr>
        <w:t>Aturan interaksi, dan</w:t>
      </w:r>
    </w:p>
    <w:p>
      <w:pPr>
        <w:numPr>
          <w:ilvl w:val="0"/>
          <w:numId w:val="6"/>
        </w:numPr>
        <w:ind w:left="720" w:hanging="360"/>
        <w:rPr>
          <w:i w:val="0"/>
          <w:color w:val="FF0000"/>
          <w:vertAlign w:val="baseline"/>
        </w:rPr>
      </w:pPr>
      <w:r>
        <w:rPr>
          <w:i/>
          <w:color w:val="FF0000"/>
          <w:vertAlign w:val="baseline"/>
          <w:rtl w:val="0"/>
        </w:rPr>
        <w:t xml:space="preserve">Aturan komunikasi. </w:t>
      </w:r>
    </w:p>
    <w:p>
      <w:pPr>
        <w:rPr>
          <w:i w:val="0"/>
          <w:color w:val="FF0000"/>
          <w:vertAlign w:val="baseline"/>
        </w:rPr>
      </w:pPr>
      <w:bookmarkStart w:id="27" w:name="_heading=h.3whwml4" w:colFirst="0" w:colLast="0"/>
      <w:bookmarkEnd w:id="27"/>
      <w:r>
        <w:rPr>
          <w:i/>
          <w:color w:val="FF0000"/>
          <w:vertAlign w:val="baseline"/>
          <w:rtl w:val="0"/>
        </w:rPr>
        <w:t>Note: jika sistem ini tidak diperlukan, bagian ini TIDAK perlu diisi.</w:t>
      </w:r>
    </w:p>
    <w:p>
      <w:pPr>
        <w:pStyle w:val="4"/>
        <w:numPr>
          <w:ilvl w:val="2"/>
          <w:numId w:val="4"/>
        </w:numPr>
        <w:ind w:left="720" w:hanging="720"/>
        <w:rPr>
          <w:vertAlign w:val="baseline"/>
        </w:rPr>
      </w:pPr>
      <w:r>
        <w:rPr>
          <w:b/>
          <w:vertAlign w:val="baseline"/>
          <w:rtl w:val="0"/>
        </w:rPr>
        <w:t>Antarmuka Komunikasi</w:t>
      </w:r>
    </w:p>
    <w:p>
      <w:pPr>
        <w:rPr>
          <w:i w:val="0"/>
          <w:color w:val="FF0000"/>
          <w:vertAlign w:val="baseline"/>
        </w:rPr>
      </w:pPr>
      <w:r>
        <w:rPr>
          <w:i/>
          <w:color w:val="FF0000"/>
          <w:vertAlign w:val="baseline"/>
          <w:rtl w:val="0"/>
        </w:rPr>
        <w:t>Jelaskan kebutuhan yang berhubungan dengan fungsi komunikasi yang dibutuhkan oleh produk yang akan dibangun:</w:t>
      </w:r>
    </w:p>
    <w:p>
      <w:pPr>
        <w:numPr>
          <w:ilvl w:val="0"/>
          <w:numId w:val="6"/>
        </w:numPr>
        <w:ind w:left="720" w:hanging="360"/>
        <w:rPr>
          <w:i w:val="0"/>
          <w:color w:val="FF0000"/>
          <w:vertAlign w:val="baseline"/>
        </w:rPr>
      </w:pPr>
      <w:r>
        <w:rPr>
          <w:i/>
          <w:color w:val="FF0000"/>
          <w:vertAlign w:val="baseline"/>
          <w:rtl w:val="0"/>
        </w:rPr>
        <w:t xml:space="preserve"> termasuk surel (email), web browser, protocol komunikasi dengan jaringan dan server, form elektronik, dsb.</w:t>
      </w:r>
    </w:p>
    <w:p>
      <w:pPr>
        <w:numPr>
          <w:ilvl w:val="0"/>
          <w:numId w:val="6"/>
        </w:numPr>
        <w:ind w:left="720" w:hanging="360"/>
        <w:rPr>
          <w:i w:val="0"/>
          <w:color w:val="FF0000"/>
          <w:vertAlign w:val="baseline"/>
        </w:rPr>
      </w:pPr>
      <w:r>
        <w:rPr>
          <w:i/>
          <w:color w:val="FF0000"/>
          <w:vertAlign w:val="baseline"/>
          <w:rtl w:val="0"/>
        </w:rPr>
        <w:t>standar komunikasiseperti FTP atau HTTP,</w:t>
      </w:r>
    </w:p>
    <w:p>
      <w:pPr>
        <w:numPr>
          <w:ilvl w:val="0"/>
          <w:numId w:val="6"/>
        </w:numPr>
        <w:ind w:left="720" w:hanging="360"/>
        <w:rPr>
          <w:i w:val="0"/>
          <w:color w:val="FF0000"/>
          <w:vertAlign w:val="baseline"/>
        </w:rPr>
      </w:pPr>
      <w:r>
        <w:rPr>
          <w:i/>
          <w:color w:val="FF0000"/>
          <w:vertAlign w:val="baseline"/>
          <w:rtl w:val="0"/>
        </w:rPr>
        <w:t xml:space="preserve">format pesan yang relevan.  </w:t>
      </w:r>
    </w:p>
    <w:p>
      <w:pPr>
        <w:numPr>
          <w:ilvl w:val="0"/>
          <w:numId w:val="6"/>
        </w:numPr>
        <w:ind w:left="720" w:hanging="360"/>
        <w:rPr>
          <w:i w:val="0"/>
          <w:color w:val="FF0000"/>
          <w:vertAlign w:val="baseline"/>
        </w:rPr>
      </w:pPr>
      <w:r>
        <w:rPr>
          <w:i/>
          <w:color w:val="FF0000"/>
          <w:vertAlign w:val="baseline"/>
          <w:rtl w:val="0"/>
        </w:rPr>
        <w:t>Isu keamanan komunikasi,</w:t>
      </w:r>
    </w:p>
    <w:p>
      <w:pPr>
        <w:numPr>
          <w:ilvl w:val="0"/>
          <w:numId w:val="6"/>
        </w:numPr>
        <w:ind w:left="720" w:hanging="360"/>
        <w:rPr>
          <w:i w:val="0"/>
          <w:color w:val="FF0000"/>
          <w:vertAlign w:val="baseline"/>
        </w:rPr>
      </w:pPr>
      <w:r>
        <w:rPr>
          <w:i/>
          <w:color w:val="FF0000"/>
          <w:vertAlign w:val="baseline"/>
          <w:rtl w:val="0"/>
        </w:rPr>
        <w:t xml:space="preserve">keperluan enkripsi, </w:t>
      </w:r>
    </w:p>
    <w:p>
      <w:pPr>
        <w:numPr>
          <w:ilvl w:val="0"/>
          <w:numId w:val="6"/>
        </w:numPr>
        <w:ind w:left="720" w:hanging="360"/>
        <w:rPr>
          <w:i w:val="0"/>
          <w:color w:val="FF0000"/>
          <w:vertAlign w:val="baseline"/>
        </w:rPr>
      </w:pPr>
      <w:r>
        <w:rPr>
          <w:i/>
          <w:color w:val="FF0000"/>
          <w:vertAlign w:val="baseline"/>
          <w:rtl w:val="0"/>
        </w:rPr>
        <w:t xml:space="preserve">level transfer data, </w:t>
      </w:r>
    </w:p>
    <w:p>
      <w:pPr>
        <w:numPr>
          <w:ilvl w:val="0"/>
          <w:numId w:val="6"/>
        </w:numPr>
        <w:ind w:left="720" w:hanging="360"/>
        <w:rPr>
          <w:i w:val="0"/>
          <w:color w:val="FF0000"/>
          <w:vertAlign w:val="baseline"/>
        </w:rPr>
      </w:pPr>
      <w:r>
        <w:rPr>
          <w:i/>
          <w:color w:val="FF0000"/>
          <w:vertAlign w:val="baseline"/>
          <w:rtl w:val="0"/>
        </w:rPr>
        <w:t>mekanisme sinkronisasi</w:t>
      </w:r>
    </w:p>
    <w:p>
      <w:pPr>
        <w:rPr>
          <w:i w:val="0"/>
          <w:color w:val="FF0000"/>
          <w:vertAlign w:val="baseline"/>
        </w:rPr>
      </w:pPr>
      <w:r>
        <w:rPr>
          <w:i/>
          <w:color w:val="FF0000"/>
          <w:vertAlign w:val="baseline"/>
          <w:rtl w:val="0"/>
        </w:rPr>
        <w:t>Note: jika sistem ini tidak diperlukan, bagian ini TIDAK perlu diisi.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b w:val="0"/>
          <w:i/>
          <w:smallCaps w:val="0"/>
          <w:strike w:val="0"/>
          <w:color w:val="000000"/>
          <w:sz w:val="24"/>
          <w:szCs w:val="24"/>
          <w:u w:val="none"/>
          <w:shd w:val="clear" w:fill="auto"/>
          <w:vertAlign w:val="baseline"/>
        </w:rPr>
      </w:pPr>
      <w:bookmarkStart w:id="28" w:name="_heading=h.2bn6wsx" w:colFirst="0" w:colLast="0"/>
      <w:bookmarkEnd w:id="28"/>
    </w:p>
    <w:p>
      <w:pPr>
        <w:pStyle w:val="3"/>
        <w:numPr>
          <w:ilvl w:val="1"/>
          <w:numId w:val="4"/>
        </w:numPr>
        <w:spacing w:line="360" w:lineRule="auto"/>
        <w:ind w:left="576" w:hanging="576"/>
        <w:rPr>
          <w:vertAlign w:val="baseline"/>
        </w:rPr>
      </w:pPr>
      <w:r>
        <w:rPr>
          <w:b/>
          <w:vertAlign w:val="baseline"/>
          <w:rtl w:val="0"/>
        </w:rPr>
        <w:t xml:space="preserve">Spesifikasi Kebutuhan Fungsional </w:t>
      </w:r>
    </w:p>
    <w:p>
      <w:pPr>
        <w:rPr>
          <w:vertAlign w:val="baseline"/>
        </w:rPr>
      </w:pPr>
      <w:bookmarkStart w:id="29" w:name="_heading=h.qsh70q" w:colFirst="0" w:colLast="0"/>
      <w:bookmarkEnd w:id="29"/>
      <w:r>
        <w:rPr>
          <w:i/>
          <w:color w:val="FF0000"/>
          <w:vertAlign w:val="baseline"/>
          <w:rtl w:val="0"/>
        </w:rPr>
        <w:t xml:space="preserve">Bagian ini berisi kebutuhan fungsional sistem.Penjelasan dapat dibantu dengan menggambarkan use case, jenis operasi, kelas user class, kelas objek, hirarki fungsional, dan kombinasinya. </w:t>
      </w:r>
    </w:p>
    <w:p>
      <w:pPr>
        <w:pStyle w:val="4"/>
        <w:numPr>
          <w:ilvl w:val="2"/>
          <w:numId w:val="4"/>
        </w:numPr>
        <w:spacing w:line="360" w:lineRule="auto"/>
        <w:ind w:left="720" w:hanging="720"/>
        <w:rPr>
          <w:vertAlign w:val="baseline"/>
        </w:rPr>
      </w:pPr>
      <w:r>
        <w:rPr>
          <w:b/>
          <w:vertAlign w:val="baseline"/>
          <w:rtl w:val="0"/>
        </w:rPr>
        <w:t>Fungsi/Fitur-1</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ascii="Arial" w:hAnsi="Arial" w:eastAsia="Arial" w:cs="Arial"/>
          <w:b w:val="0"/>
          <w:i/>
          <w:smallCaps w:val="0"/>
          <w:strike w:val="0"/>
          <w:color w:val="FF0000"/>
          <w:sz w:val="22"/>
          <w:szCs w:val="22"/>
          <w:u w:val="none"/>
          <w:shd w:val="clear" w:fill="auto"/>
          <w:vertAlign w:val="baseline"/>
        </w:rPr>
      </w:pPr>
      <w:r>
        <w:rPr>
          <w:rFonts w:ascii="Arial" w:hAnsi="Arial" w:eastAsia="Arial" w:cs="Arial"/>
          <w:b w:val="0"/>
          <w:i/>
          <w:smallCaps w:val="0"/>
          <w:strike w:val="0"/>
          <w:color w:val="FF0000"/>
          <w:sz w:val="22"/>
          <w:szCs w:val="22"/>
          <w:u w:val="none"/>
          <w:shd w:val="clear" w:fill="auto"/>
          <w:vertAlign w:val="baseline"/>
          <w:rtl w:val="0"/>
        </w:rPr>
        <w:t>Tuliskan nama fitur per fitur dari sistem ini. Misalnya: Fungsi Logi.</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ascii="Arial" w:hAnsi="Arial" w:eastAsia="Arial" w:cs="Arial"/>
          <w:b w:val="0"/>
          <w:i/>
          <w:smallCaps w:val="0"/>
          <w:strike w:val="0"/>
          <w:color w:val="FF0000"/>
          <w:sz w:val="22"/>
          <w:szCs w:val="22"/>
          <w:u w:val="none"/>
          <w:shd w:val="clear" w:fill="auto"/>
          <w:vertAlign w:val="baseline"/>
        </w:rPr>
      </w:pPr>
      <w:r>
        <w:rPr>
          <w:rFonts w:ascii="Arial" w:hAnsi="Arial" w:eastAsia="Arial" w:cs="Arial"/>
          <w:b w:val="0"/>
          <w:i/>
          <w:smallCaps w:val="0"/>
          <w:strike w:val="0"/>
          <w:color w:val="FF0000"/>
          <w:sz w:val="22"/>
          <w:szCs w:val="22"/>
          <w:u w:val="none"/>
          <w:shd w:val="clear" w:fill="auto"/>
          <w:vertAlign w:val="baseline"/>
          <w:rtl w:val="0"/>
        </w:rPr>
        <w:t>Relasikan dengan fungsi utama yang ada di Bagian 2.2</w:t>
      </w:r>
    </w:p>
    <w:p>
      <w:pPr>
        <w:pStyle w:val="5"/>
        <w:numPr>
          <w:ilvl w:val="3"/>
          <w:numId w:val="4"/>
        </w:numPr>
        <w:ind w:left="864" w:hanging="864"/>
        <w:rPr>
          <w:vertAlign w:val="baseline"/>
        </w:rPr>
      </w:pPr>
      <w:r>
        <w:rPr>
          <w:b/>
          <w:vertAlign w:val="baseline"/>
          <w:rtl w:val="0"/>
        </w:rPr>
        <w:t>Deskripsi dan Prioritas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350" w:right="0" w:hanging="716"/>
        <w:jc w:val="both"/>
        <w:rPr>
          <w:rFonts w:ascii="Times New Roman" w:hAnsi="Times New Roman" w:eastAsia="Times New Roman" w:cs="Times New Roman"/>
          <w:b w:val="0"/>
          <w:i/>
          <w:smallCaps w:val="0"/>
          <w:strike w:val="0"/>
          <w:color w:val="000000"/>
          <w:sz w:val="24"/>
          <w:szCs w:val="24"/>
          <w:u w:val="none"/>
          <w:shd w:val="clear" w:fill="auto"/>
          <w:vertAlign w:val="baseline"/>
        </w:rPr>
      </w:pPr>
      <w:r>
        <w:rPr>
          <w:rFonts w:ascii="Arial" w:hAnsi="Arial" w:eastAsia="Arial" w:cs="Arial"/>
          <w:b w:val="0"/>
          <w:i/>
          <w:smallCaps w:val="0"/>
          <w:strike w:val="0"/>
          <w:color w:val="FF0000"/>
          <w:sz w:val="22"/>
          <w:szCs w:val="22"/>
          <w:u w:val="none"/>
          <w:shd w:val="clear" w:fill="auto"/>
          <w:vertAlign w:val="baseline"/>
          <w:rtl w:val="0"/>
        </w:rPr>
        <w:t xml:space="preserve">Jelaskan fitur ini dan berikan indikasi prioritas: Tinggi, Sedang, atau Rendah, berdasarkan kriteria tertentu misalnya: berdasarkan keuntungan, biaya, resiko, dll. Priority dapat diberi bobot dari 1 sd 9. </w:t>
      </w:r>
    </w:p>
    <w:p>
      <w:pPr>
        <w:pStyle w:val="5"/>
        <w:numPr>
          <w:ilvl w:val="3"/>
          <w:numId w:val="4"/>
        </w:numPr>
        <w:ind w:left="864" w:hanging="864"/>
        <w:rPr>
          <w:vertAlign w:val="baseline"/>
        </w:rPr>
      </w:pPr>
      <w:r>
        <w:rPr>
          <w:b/>
          <w:vertAlign w:val="baseline"/>
          <w:rtl w:val="0"/>
        </w:rPr>
        <w:t xml:space="preserve">Kebutuhan Funsgional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350" w:right="0" w:hanging="709"/>
        <w:jc w:val="both"/>
        <w:rPr>
          <w:rFonts w:ascii="Times New Roman" w:hAnsi="Times New Roman" w:eastAsia="Times New Roman" w:cs="Times New Roman"/>
          <w:b w:val="0"/>
          <w:i/>
          <w:smallCaps w:val="0"/>
          <w:strike w:val="0"/>
          <w:color w:val="FF0000"/>
          <w:sz w:val="24"/>
          <w:szCs w:val="24"/>
          <w:u w:val="none"/>
          <w:shd w:val="clear" w:fill="auto"/>
          <w:vertAlign w:val="baseline"/>
        </w:rPr>
      </w:pPr>
      <w:r>
        <w:rPr>
          <w:rFonts w:ascii="Times New Roman" w:hAnsi="Times New Roman" w:eastAsia="Times New Roman" w:cs="Times New Roman"/>
          <w:b w:val="0"/>
          <w:i/>
          <w:smallCaps w:val="0"/>
          <w:strike w:val="0"/>
          <w:color w:val="FF0000"/>
          <w:sz w:val="24"/>
          <w:szCs w:val="24"/>
          <w:u w:val="none"/>
          <w:shd w:val="clear" w:fill="auto"/>
          <w:vertAlign w:val="baseline"/>
          <w:rtl w:val="0"/>
        </w:rPr>
        <w:t xml:space="preserve">Sebutkan secara rinci daftar kebutuhan fungsional dari fitur ini. Hal ini berhubungan dengan kemampuan yang harus dimiliki produk sesuai dengan kebutuhan pengguna. Hal ini termasuk bagaimana sistem merespon di kondisi eror atau memiliki input yang tidak valid.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348" w:right="0" w:hanging="994"/>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pStyle w:val="5"/>
        <w:numPr>
          <w:ilvl w:val="3"/>
          <w:numId w:val="4"/>
        </w:numPr>
        <w:ind w:left="864" w:hanging="864"/>
        <w:rPr>
          <w:vertAlign w:val="baseline"/>
        </w:rPr>
      </w:pPr>
      <w:r>
        <w:rPr>
          <w:b/>
          <w:vertAlign w:val="baseline"/>
          <w:rtl w:val="0"/>
        </w:rPr>
        <w:t>Urutan Stimulus/Respon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350" w:right="0" w:hanging="709"/>
        <w:jc w:val="both"/>
        <w:rPr>
          <w:rFonts w:ascii="Times New Roman" w:hAnsi="Times New Roman" w:eastAsia="Times New Roman" w:cs="Times New Roman"/>
          <w:b w:val="0"/>
          <w:i/>
          <w:smallCaps w:val="0"/>
          <w:strike w:val="0"/>
          <w:color w:val="000000"/>
          <w:sz w:val="24"/>
          <w:szCs w:val="24"/>
          <w:u w:val="none"/>
          <w:shd w:val="clear" w:fill="auto"/>
          <w:vertAlign w:val="baseline"/>
        </w:rPr>
      </w:pPr>
      <w:bookmarkStart w:id="30" w:name="_heading=h.3as4poj" w:colFirst="0" w:colLast="0"/>
      <w:bookmarkEnd w:id="30"/>
      <w:r>
        <w:rPr>
          <w:rFonts w:ascii="Arial" w:hAnsi="Arial" w:eastAsia="Arial" w:cs="Arial"/>
          <w:b w:val="0"/>
          <w:i/>
          <w:smallCaps w:val="0"/>
          <w:strike w:val="0"/>
          <w:color w:val="FF0000"/>
          <w:sz w:val="22"/>
          <w:szCs w:val="22"/>
          <w:u w:val="none"/>
          <w:shd w:val="clear" w:fill="auto"/>
          <w:vertAlign w:val="baseline"/>
          <w:rtl w:val="0"/>
        </w:rPr>
        <w:t xml:space="preserve">Daftarkan urutan aksi dari pengguna dan respon dari sistem yang berhubungan dengan bekerjanya fitur ini. Hal ini berhubungan interaksi pada use case scenario dari use case yang digambarkan di bagian 2.2   </w:t>
      </w:r>
    </w:p>
    <w:p>
      <w:pPr>
        <w:pStyle w:val="4"/>
        <w:numPr>
          <w:ilvl w:val="2"/>
          <w:numId w:val="4"/>
        </w:numPr>
        <w:spacing w:line="360" w:lineRule="auto"/>
        <w:ind w:left="720" w:hanging="720"/>
        <w:rPr>
          <w:vertAlign w:val="baseline"/>
        </w:rPr>
      </w:pPr>
      <w:r>
        <w:rPr>
          <w:b/>
          <w:vertAlign w:val="baseline"/>
          <w:rtl w:val="0"/>
        </w:rPr>
        <w:t>Fungsi Fitur 2 (dst)</w:t>
      </w:r>
    </w:p>
    <w:p>
      <w:pPr>
        <w:rPr>
          <w:vertAlign w:val="baseline"/>
        </w:rPr>
      </w:pPr>
      <w:bookmarkStart w:id="31" w:name="_heading=h.1pxezwc" w:colFirst="0" w:colLast="0"/>
      <w:bookmarkEnd w:id="31"/>
      <w:r>
        <w:rPr>
          <w:i/>
          <w:color w:val="FF0000"/>
          <w:vertAlign w:val="baseline"/>
          <w:rtl w:val="0"/>
        </w:rPr>
        <w:t>Untuk fitur-2, fitur-3, dst..tuliskan hal yang sama dengan fitur-1.</w:t>
      </w:r>
    </w:p>
    <w:p>
      <w:pPr>
        <w:pStyle w:val="3"/>
        <w:numPr>
          <w:ilvl w:val="1"/>
          <w:numId w:val="4"/>
        </w:numPr>
        <w:spacing w:line="360" w:lineRule="auto"/>
        <w:ind w:left="576" w:hanging="576"/>
        <w:rPr>
          <w:vertAlign w:val="baseline"/>
        </w:rPr>
      </w:pPr>
      <w:bookmarkStart w:id="32" w:name="_heading=h.49x2ik5" w:colFirst="0" w:colLast="0"/>
      <w:bookmarkEnd w:id="32"/>
      <w:r>
        <w:rPr>
          <w:b/>
          <w:vertAlign w:val="baseline"/>
          <w:rtl w:val="0"/>
        </w:rPr>
        <w:t xml:space="preserve">Kebutuhan Non Fungsional </w:t>
      </w:r>
    </w:p>
    <w:p>
      <w:pPr>
        <w:rPr>
          <w:i w:val="0"/>
          <w:color w:val="FF0000"/>
          <w:vertAlign w:val="baseline"/>
        </w:rPr>
      </w:pPr>
      <w:r>
        <w:rPr>
          <w:i/>
          <w:color w:val="FF0000"/>
          <w:vertAlign w:val="baseline"/>
          <w:rtl w:val="0"/>
        </w:rPr>
        <w:t xml:space="preserve">Tuliskan kebutuhan non fungsional, yaitu yang berhubungan dengan performansi sistem. </w:t>
      </w:r>
    </w:p>
    <w:p>
      <w:pPr>
        <w:pStyle w:val="4"/>
        <w:numPr>
          <w:ilvl w:val="2"/>
          <w:numId w:val="4"/>
        </w:numPr>
        <w:spacing w:line="360" w:lineRule="auto"/>
        <w:ind w:left="720" w:hanging="720"/>
        <w:rPr>
          <w:vertAlign w:val="baseline"/>
        </w:rPr>
      </w:pPr>
      <w:bookmarkStart w:id="33" w:name="_heading=h.2p2csry" w:colFirst="0" w:colLast="0"/>
      <w:bookmarkEnd w:id="33"/>
      <w:r>
        <w:rPr>
          <w:b/>
          <w:vertAlign w:val="baseline"/>
          <w:rtl w:val="0"/>
        </w:rPr>
        <w:t>Kebutuhan akan Performansi</w:t>
      </w:r>
    </w:p>
    <w:p>
      <w:pPr>
        <w:numPr>
          <w:ilvl w:val="0"/>
          <w:numId w:val="6"/>
        </w:numPr>
        <w:ind w:left="720" w:hanging="360"/>
        <w:rPr>
          <w:i w:val="0"/>
          <w:color w:val="FF0000"/>
          <w:vertAlign w:val="baseline"/>
        </w:rPr>
      </w:pPr>
      <w:r>
        <w:rPr>
          <w:i/>
          <w:color w:val="FF0000"/>
          <w:vertAlign w:val="baseline"/>
          <w:rtl w:val="0"/>
        </w:rPr>
        <w:t>Tuliskan performansi yang diharapkan dimiliki sistem/produk yang akan dibangun. Hal ini diperlukan untuk menentukan desain sistem yang paling tepat sesuai dengan kebutuhan ini.</w:t>
      </w:r>
    </w:p>
    <w:p>
      <w:pPr>
        <w:numPr>
          <w:ilvl w:val="0"/>
          <w:numId w:val="6"/>
        </w:numPr>
        <w:ind w:left="720" w:hanging="360"/>
        <w:rPr>
          <w:i w:val="0"/>
          <w:color w:val="FF0000"/>
          <w:vertAlign w:val="baseline"/>
        </w:rPr>
      </w:pPr>
      <w:r>
        <w:rPr>
          <w:i/>
          <w:color w:val="FF0000"/>
          <w:vertAlign w:val="baseline"/>
          <w:rtl w:val="0"/>
        </w:rPr>
        <w:t xml:space="preserve">Performansi berhubungan dengan kenyamanan pengguna, yaitu termasuk: waktu operasi dari sistem yang akan dibangun. </w:t>
      </w:r>
    </w:p>
    <w:p>
      <w:pPr>
        <w:numPr>
          <w:ilvl w:val="0"/>
          <w:numId w:val="6"/>
        </w:numPr>
        <w:ind w:left="720" w:hanging="360"/>
        <w:rPr>
          <w:i w:val="0"/>
          <w:color w:val="FF0000"/>
          <w:vertAlign w:val="baseline"/>
        </w:rPr>
      </w:pPr>
      <w:r>
        <w:rPr>
          <w:i/>
          <w:color w:val="FF0000"/>
          <w:vertAlign w:val="baseline"/>
          <w:rtl w:val="0"/>
        </w:rPr>
        <w:t>Jika performansi tidak berlaku umum untuk keseluruhan produk/sistem, performansi dapat dipetakan terhadap fitu tertentu yang ada di sub bab 3.2.1, 3.2.2, dst.</w:t>
      </w:r>
    </w:p>
    <w:p>
      <w:pPr>
        <w:rPr>
          <w:vertAlign w:val="baseline"/>
        </w:rPr>
      </w:pPr>
      <w:bookmarkStart w:id="34" w:name="_heading=h.147n2zr" w:colFirst="0" w:colLast="0"/>
      <w:bookmarkEnd w:id="34"/>
    </w:p>
    <w:p>
      <w:pPr>
        <w:pStyle w:val="4"/>
        <w:numPr>
          <w:ilvl w:val="2"/>
          <w:numId w:val="4"/>
        </w:numPr>
        <w:spacing w:line="360" w:lineRule="auto"/>
        <w:ind w:left="720" w:hanging="720"/>
        <w:rPr>
          <w:vertAlign w:val="baseline"/>
        </w:rPr>
      </w:pPr>
      <w:r>
        <w:rPr>
          <w:b/>
          <w:vertAlign w:val="baseline"/>
          <w:rtl w:val="0"/>
        </w:rPr>
        <w:t>Kebutuhan akan Keselamatan</w:t>
      </w:r>
    </w:p>
    <w:p>
      <w:pPr>
        <w:numPr>
          <w:ilvl w:val="0"/>
          <w:numId w:val="6"/>
        </w:numPr>
        <w:ind w:left="720" w:hanging="360"/>
        <w:rPr>
          <w:vertAlign w:val="baseline"/>
        </w:rPr>
      </w:pPr>
      <w:r>
        <w:rPr>
          <w:i/>
          <w:color w:val="FF0000"/>
          <w:vertAlign w:val="baseline"/>
          <w:rtl w:val="0"/>
        </w:rPr>
        <w:t>Tuliskan kebutuhan khusus yang berhubungan dengan keselamatan, misalnya: kerusakan, kehilangan, atau gangguan yang mungkin diakibatkan oleh produk/sistem yang akan dibangun.</w:t>
      </w:r>
    </w:p>
    <w:p>
      <w:pPr>
        <w:numPr>
          <w:ilvl w:val="0"/>
          <w:numId w:val="6"/>
        </w:numPr>
        <w:ind w:left="720" w:hanging="360"/>
        <w:rPr>
          <w:vertAlign w:val="baseline"/>
        </w:rPr>
      </w:pPr>
      <w:r>
        <w:rPr>
          <w:i/>
          <w:color w:val="FF0000"/>
          <w:vertAlign w:val="baseline"/>
          <w:rtl w:val="0"/>
        </w:rPr>
        <w:t>Tuliskan aksi / tindakan yang perlu dilakukan untuk mencegah/mengantisipasi terjadinya resiok tersebut di atas.</w:t>
      </w:r>
    </w:p>
    <w:p>
      <w:pPr>
        <w:numPr>
          <w:ilvl w:val="0"/>
          <w:numId w:val="6"/>
        </w:numPr>
        <w:ind w:left="720" w:hanging="360"/>
        <w:rPr>
          <w:i w:val="0"/>
          <w:color w:val="FF0000"/>
          <w:vertAlign w:val="baseline"/>
        </w:rPr>
      </w:pPr>
      <w:r>
        <w:rPr>
          <w:i/>
          <w:color w:val="FF0000"/>
          <w:vertAlign w:val="baseline"/>
          <w:rtl w:val="0"/>
        </w:rPr>
        <w:t xml:space="preserve">Aculah dokumen terkait yang mengatur isu terkait </w:t>
      </w:r>
    </w:p>
    <w:p>
      <w:pPr>
        <w:numPr>
          <w:ilvl w:val="0"/>
          <w:numId w:val="6"/>
        </w:numPr>
        <w:ind w:left="720" w:hanging="360"/>
        <w:rPr>
          <w:i w:val="0"/>
          <w:color w:val="FF0000"/>
          <w:vertAlign w:val="baseline"/>
        </w:rPr>
      </w:pPr>
      <w:bookmarkStart w:id="35" w:name="_heading=h.3o7alnk" w:colFirst="0" w:colLast="0"/>
      <w:bookmarkEnd w:id="35"/>
      <w:r>
        <w:rPr>
          <w:i/>
          <w:color w:val="FF0000"/>
          <w:vertAlign w:val="baseline"/>
          <w:rtl w:val="0"/>
        </w:rPr>
        <w:t>Sebutkan sertifikasi keamanan yang perlu dimiliki, jika ada.</w:t>
      </w:r>
    </w:p>
    <w:p>
      <w:pPr>
        <w:pStyle w:val="4"/>
        <w:numPr>
          <w:ilvl w:val="2"/>
          <w:numId w:val="4"/>
        </w:numPr>
        <w:spacing w:line="360" w:lineRule="auto"/>
        <w:ind w:left="720" w:hanging="720"/>
        <w:rPr>
          <w:vertAlign w:val="baseline"/>
        </w:rPr>
      </w:pPr>
      <w:r>
        <w:rPr>
          <w:b/>
          <w:vertAlign w:val="baseline"/>
          <w:rtl w:val="0"/>
        </w:rPr>
        <w:t>Kebutuhan akan Keamanan</w:t>
      </w:r>
    </w:p>
    <w:p>
      <w:pPr>
        <w:numPr>
          <w:ilvl w:val="0"/>
          <w:numId w:val="6"/>
        </w:numPr>
        <w:ind w:left="720" w:hanging="360"/>
        <w:rPr>
          <w:vertAlign w:val="baseline"/>
        </w:rPr>
      </w:pPr>
      <w:r>
        <w:rPr>
          <w:i/>
          <w:color w:val="FF0000"/>
          <w:vertAlign w:val="baseline"/>
          <w:rtl w:val="0"/>
        </w:rPr>
        <w:t>Tuliskan kebutuhan khusus yang berhubungan dengan keamanan dan kerahasiaan serta isu privasi dari data yang dikelola sistem yang akan dibangun</w:t>
      </w:r>
    </w:p>
    <w:p>
      <w:pPr>
        <w:numPr>
          <w:ilvl w:val="0"/>
          <w:numId w:val="6"/>
        </w:numPr>
        <w:ind w:left="720" w:hanging="360"/>
        <w:rPr>
          <w:vertAlign w:val="baseline"/>
        </w:rPr>
      </w:pPr>
      <w:r>
        <w:rPr>
          <w:i/>
          <w:color w:val="FF0000"/>
          <w:vertAlign w:val="baseline"/>
          <w:rtl w:val="0"/>
        </w:rPr>
        <w:t>Tuliskan kelompok autentikasi dari pengguna untuk kebutuhan tersebut</w:t>
      </w:r>
    </w:p>
    <w:p>
      <w:pPr>
        <w:numPr>
          <w:ilvl w:val="0"/>
          <w:numId w:val="6"/>
        </w:numPr>
        <w:ind w:left="720" w:hanging="360"/>
        <w:rPr>
          <w:i w:val="0"/>
          <w:color w:val="FF0000"/>
          <w:vertAlign w:val="baseline"/>
        </w:rPr>
      </w:pPr>
      <w:r>
        <w:rPr>
          <w:i/>
          <w:color w:val="FF0000"/>
          <w:vertAlign w:val="baseline"/>
          <w:rtl w:val="0"/>
        </w:rPr>
        <w:t xml:space="preserve">Aculah dokumen terkait yang mengatur isu terkait </w:t>
      </w:r>
    </w:p>
    <w:p>
      <w:pPr>
        <w:numPr>
          <w:ilvl w:val="0"/>
          <w:numId w:val="6"/>
        </w:numPr>
        <w:ind w:left="720" w:hanging="360"/>
        <w:rPr>
          <w:i w:val="0"/>
          <w:color w:val="FF0000"/>
          <w:vertAlign w:val="baseline"/>
        </w:rPr>
      </w:pPr>
      <w:bookmarkStart w:id="36" w:name="_heading=h.23ckvvd" w:colFirst="0" w:colLast="0"/>
      <w:bookmarkEnd w:id="36"/>
      <w:r>
        <w:rPr>
          <w:i/>
          <w:color w:val="FF0000"/>
          <w:vertAlign w:val="baseline"/>
          <w:rtl w:val="0"/>
        </w:rPr>
        <w:t>Sebutkan sertifikasi keamanan yang perlu dimiliki, jika ada.</w:t>
      </w:r>
    </w:p>
    <w:p>
      <w:pPr>
        <w:pStyle w:val="4"/>
        <w:numPr>
          <w:ilvl w:val="2"/>
          <w:numId w:val="4"/>
        </w:numPr>
        <w:spacing w:line="360" w:lineRule="auto"/>
        <w:ind w:left="720" w:hanging="720"/>
        <w:rPr>
          <w:vertAlign w:val="baseline"/>
        </w:rPr>
      </w:pPr>
      <w:r>
        <w:rPr>
          <w:b/>
          <w:vertAlign w:val="baseline"/>
          <w:rtl w:val="0"/>
        </w:rPr>
        <w:t>Atribut Kualitas Perangkat Lunak Lainnya</w:t>
      </w:r>
    </w:p>
    <w:p>
      <w:pPr>
        <w:numPr>
          <w:ilvl w:val="0"/>
          <w:numId w:val="6"/>
        </w:numPr>
        <w:ind w:left="720" w:hanging="360"/>
        <w:rPr>
          <w:vertAlign w:val="baseline"/>
        </w:rPr>
      </w:pPr>
      <w:r>
        <w:rPr>
          <w:i/>
          <w:color w:val="FF0000"/>
          <w:vertAlign w:val="baseline"/>
          <w:rtl w:val="0"/>
        </w:rPr>
        <w:t>Sebutkan atribut kualitas lainnya yang dibutuhkan selain butir 3.1 sd 3.3 di atas.</w:t>
      </w:r>
    </w:p>
    <w:p>
      <w:pPr>
        <w:numPr>
          <w:ilvl w:val="0"/>
          <w:numId w:val="6"/>
        </w:numPr>
        <w:ind w:left="720" w:hanging="360"/>
        <w:rPr>
          <w:vertAlign w:val="baseline"/>
        </w:rPr>
      </w:pPr>
      <w:r>
        <w:rPr>
          <w:i/>
          <w:color w:val="FF0000"/>
          <w:vertAlign w:val="baseline"/>
          <w:rtl w:val="0"/>
        </w:rPr>
        <w:t>Contoh performansi / kualitas lainnya adalah: fleksibiltas untuk djalankan lingkungan yang berbeda, kemudahan untuk dimaintain, kemudahan untuk dikembangkan lagi dengan modul-modul baru,kemudahan untuk diuji, kenyamanan digunakan di kondisi tidak normal seperti banyak pengguna, kebergunaan sistem, dsb.</w:t>
      </w:r>
    </w:p>
    <w:p>
      <w:pPr>
        <w:numPr>
          <w:ilvl w:val="0"/>
          <w:numId w:val="6"/>
        </w:numPr>
        <w:ind w:left="720" w:hanging="360"/>
        <w:rPr>
          <w:vertAlign w:val="baseline"/>
        </w:rPr>
      </w:pPr>
      <w:bookmarkStart w:id="37" w:name="_heading=h.ihv636" w:colFirst="0" w:colLast="0"/>
      <w:bookmarkEnd w:id="37"/>
      <w:r>
        <w:rPr>
          <w:i/>
          <w:color w:val="FF0000"/>
          <w:vertAlign w:val="baseline"/>
          <w:rtl w:val="0"/>
        </w:rPr>
        <w:t>Tuliskan secara rinci, terukur, dan dapat diverifikasi</w:t>
      </w:r>
    </w:p>
    <w:p>
      <w:pPr>
        <w:pStyle w:val="4"/>
        <w:numPr>
          <w:ilvl w:val="2"/>
          <w:numId w:val="4"/>
        </w:numPr>
        <w:spacing w:line="360" w:lineRule="auto"/>
        <w:ind w:left="720" w:hanging="720"/>
        <w:rPr>
          <w:vertAlign w:val="baseline"/>
        </w:rPr>
      </w:pPr>
      <w:r>
        <w:rPr>
          <w:b/>
          <w:vertAlign w:val="baseline"/>
          <w:rtl w:val="0"/>
        </w:rPr>
        <w:t>Aturan Kebutuhan Operasional</w:t>
      </w:r>
    </w:p>
    <w:p>
      <w:pPr>
        <w:numPr>
          <w:ilvl w:val="0"/>
          <w:numId w:val="6"/>
        </w:numPr>
        <w:ind w:left="720" w:hanging="360"/>
        <w:rPr>
          <w:i w:val="0"/>
          <w:color w:val="FF0000"/>
          <w:vertAlign w:val="baseline"/>
        </w:rPr>
      </w:pPr>
      <w:r>
        <w:rPr>
          <w:i/>
          <w:color w:val="FF0000"/>
          <w:vertAlign w:val="baseline"/>
          <w:rtl w:val="0"/>
        </w:rPr>
        <w:t>Tuliskan prinsip operasional / sistem yang akan dibangun, misalnya: kelompok pengguna mana yang berhubungan dengan fungsi utama mana</w:t>
      </w:r>
    </w:p>
    <w:p>
      <w:pPr>
        <w:numPr>
          <w:ilvl w:val="0"/>
          <w:numId w:val="6"/>
        </w:numPr>
        <w:ind w:left="720" w:hanging="360"/>
        <w:rPr>
          <w:i w:val="0"/>
          <w:color w:val="FF0000"/>
          <w:vertAlign w:val="baseline"/>
        </w:rPr>
      </w:pPr>
      <w:r>
        <w:rPr>
          <w:i/>
          <w:color w:val="FF0000"/>
          <w:vertAlign w:val="baseline"/>
          <w:rtl w:val="0"/>
        </w:rPr>
        <w:t>Tuliskan keterhubungan prinsip tersebut dengan kebutuhan fungsional yang sudah disebutkan di bagian sebelumnya.</w:t>
      </w:r>
    </w:p>
    <w:p>
      <w:pPr>
        <w:spacing w:line="360" w:lineRule="auto"/>
        <w:rPr>
          <w:vertAlign w:val="baseline"/>
        </w:rPr>
      </w:pPr>
      <w:bookmarkStart w:id="38" w:name="_heading=h.32hioqz" w:colFirst="0" w:colLast="0"/>
      <w:bookmarkEnd w:id="38"/>
    </w:p>
    <w:p>
      <w:pPr>
        <w:pStyle w:val="2"/>
        <w:numPr>
          <w:ilvl w:val="0"/>
          <w:numId w:val="4"/>
        </w:numPr>
        <w:spacing w:line="360" w:lineRule="auto"/>
        <w:ind w:left="432" w:hanging="432"/>
        <w:rPr>
          <w:vertAlign w:val="baseline"/>
        </w:rPr>
      </w:pPr>
      <w:r>
        <w:rPr>
          <w:b/>
          <w:vertAlign w:val="baseline"/>
          <w:rtl w:val="0"/>
        </w:rPr>
        <w:t>Kebutuhan Lain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b w:val="0"/>
          <w:i/>
          <w:smallCaps w:val="0"/>
          <w:strike w:val="0"/>
          <w:color w:val="000000"/>
          <w:sz w:val="24"/>
          <w:szCs w:val="24"/>
          <w:u w:val="none"/>
          <w:shd w:val="clear" w:fill="auto"/>
          <w:vertAlign w:val="baseline"/>
        </w:rPr>
      </w:pPr>
      <w:bookmarkStart w:id="39" w:name="_heading=h.1hmsyys" w:colFirst="0" w:colLast="0"/>
      <w:bookmarkEnd w:id="39"/>
      <w:r>
        <w:rPr>
          <w:rFonts w:ascii="Arial" w:hAnsi="Arial" w:eastAsia="Arial" w:cs="Arial"/>
          <w:b w:val="0"/>
          <w:i/>
          <w:smallCaps w:val="0"/>
          <w:strike w:val="0"/>
          <w:color w:val="FF0000"/>
          <w:sz w:val="22"/>
          <w:szCs w:val="22"/>
          <w:u w:val="none"/>
          <w:shd w:val="clear" w:fill="auto"/>
          <w:vertAlign w:val="baseline"/>
          <w:rtl w:val="0"/>
        </w:rPr>
        <w:t>Tuliskan kebutuhan lain dari sistem, misalnya: kebutuhan data, kebutuhan legal, dll. Sub bab yang diperlukan dapat ditambahkan di bagian ini.</w:t>
      </w:r>
    </w:p>
    <w:p>
      <w:pPr>
        <w:pStyle w:val="2"/>
        <w:numPr>
          <w:ilvl w:val="0"/>
          <w:numId w:val="4"/>
        </w:numPr>
        <w:ind w:left="432" w:hanging="432"/>
        <w:rPr>
          <w:vertAlign w:val="baseline"/>
        </w:rPr>
      </w:pPr>
      <w:r>
        <w:rPr>
          <w:b/>
          <w:vertAlign w:val="baseline"/>
          <w:rtl w:val="0"/>
        </w:rPr>
        <w:t>Lampiran A: Glossary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b w:val="0"/>
          <w:i/>
          <w:smallCaps w:val="0"/>
          <w:strike w:val="0"/>
          <w:color w:val="FF0000"/>
          <w:sz w:val="24"/>
          <w:szCs w:val="24"/>
          <w:u w:val="none"/>
          <w:shd w:val="clear" w:fill="auto"/>
          <w:vertAlign w:val="baseline"/>
        </w:rPr>
      </w:pPr>
      <w:bookmarkStart w:id="40" w:name="_heading=h.41mghml" w:colFirst="0" w:colLast="0"/>
      <w:bookmarkEnd w:id="40"/>
      <w:r>
        <w:rPr>
          <w:rFonts w:ascii="Times New Roman" w:hAnsi="Times New Roman" w:eastAsia="Times New Roman" w:cs="Times New Roman"/>
          <w:b w:val="0"/>
          <w:i/>
          <w:smallCaps w:val="0"/>
          <w:strike w:val="0"/>
          <w:color w:val="FF0000"/>
          <w:sz w:val="24"/>
          <w:szCs w:val="24"/>
          <w:u w:val="none"/>
          <w:shd w:val="clear" w:fill="auto"/>
          <w:vertAlign w:val="baseline"/>
          <w:rtl w:val="0"/>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pPr>
        <w:pStyle w:val="2"/>
        <w:numPr>
          <w:ilvl w:val="0"/>
          <w:numId w:val="4"/>
        </w:numPr>
        <w:ind w:left="432" w:hanging="432"/>
        <w:rPr>
          <w:vertAlign w:val="baseline"/>
        </w:rPr>
      </w:pPr>
      <w:r>
        <w:rPr>
          <w:b/>
          <w:vertAlign w:val="baseline"/>
          <w:rtl w:val="0"/>
        </w:rPr>
        <w:t>Lampiran B: Model Analisis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b w:val="0"/>
          <w:i w:val="0"/>
          <w:smallCaps w:val="0"/>
          <w:strike w:val="0"/>
          <w:color w:val="FF0000"/>
          <w:sz w:val="24"/>
          <w:szCs w:val="24"/>
          <w:u w:val="none"/>
          <w:shd w:val="clear" w:fill="auto"/>
          <w:vertAlign w:val="baseline"/>
        </w:rPr>
      </w:pPr>
      <w:r>
        <w:rPr>
          <w:rFonts w:ascii="Times New Roman" w:hAnsi="Times New Roman" w:eastAsia="Times New Roman" w:cs="Times New Roman"/>
          <w:b w:val="0"/>
          <w:i/>
          <w:smallCaps w:val="0"/>
          <w:strike w:val="0"/>
          <w:color w:val="FF0000"/>
          <w:sz w:val="24"/>
          <w:szCs w:val="24"/>
          <w:u w:val="none"/>
          <w:shd w:val="clear" w:fill="auto"/>
          <w:vertAlign w:val="baseline"/>
          <w:rtl w:val="0"/>
        </w:rPr>
        <w:t>&lt;Optionally, include any pertinent analysis models, such as data flow diagrams, class diagrams, state-transition diagrams, or entity-relationship diagrams</w:t>
      </w:r>
      <w:r>
        <w:rPr>
          <w:rFonts w:ascii="Times New Roman" w:hAnsi="Times New Roman" w:eastAsia="Times New Roman" w:cs="Times New Roman"/>
          <w:b w:val="0"/>
          <w:i w:val="0"/>
          <w:smallCaps w:val="0"/>
          <w:strike w:val="0"/>
          <w:color w:val="FF0000"/>
          <w:sz w:val="24"/>
          <w:szCs w:val="24"/>
          <w:u w:val="none"/>
          <w:shd w:val="clear" w:fill="auto"/>
          <w:vertAlign w:val="baseline"/>
          <w:rtl w:val="0"/>
        </w:rPr>
        <w:t>.&gt;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bookmarkStart w:id="41" w:name="_heading=h.2grqrue" w:colFirst="0" w:colLast="0"/>
      <w:bookmarkEnd w:id="41"/>
    </w:p>
    <w:p>
      <w:pPr>
        <w:pStyle w:val="2"/>
        <w:numPr>
          <w:ilvl w:val="0"/>
          <w:numId w:val="4"/>
        </w:numPr>
        <w:ind w:left="432" w:hanging="432"/>
        <w:rPr>
          <w:vertAlign w:val="baseline"/>
        </w:rPr>
      </w:pPr>
      <w:r>
        <w:rPr>
          <w:b/>
          <w:vertAlign w:val="baseline"/>
          <w:rtl w:val="0"/>
        </w:rPr>
        <w:t>Lampiran C: Daftar lainnya</w:t>
      </w:r>
    </w:p>
    <w:p>
      <w:pPr>
        <w:spacing w:line="360" w:lineRule="auto"/>
        <w:jc w:val="both"/>
        <w:rPr>
          <w:i w:val="0"/>
          <w:color w:val="FF0000"/>
          <w:vertAlign w:val="baseline"/>
        </w:rPr>
      </w:pPr>
      <w:r>
        <w:rPr>
          <w:i/>
          <w:color w:val="FF0000"/>
          <w:vertAlign w:val="baseline"/>
          <w:rtl w:val="0"/>
        </w:rPr>
        <w:t>&lt;Collect a numbered list of the TBD (to be determined) references that remain in the SRS so they can be tracked to closure.&gt;</w:t>
      </w:r>
    </w:p>
    <w:p>
      <w:pPr>
        <w:spacing w:line="360" w:lineRule="auto"/>
        <w:rPr>
          <w:vertAlign w:val="baseline"/>
        </w:rPr>
      </w:pPr>
    </w:p>
    <w:p>
      <w:pPr>
        <w:rPr>
          <w:vertAlign w:val="baseline"/>
        </w:rPr>
      </w:pPr>
    </w:p>
    <w:sectPr>
      <w:pgSz w:w="11907" w:h="16840"/>
      <w:pgMar w:top="1418" w:right="1418" w:bottom="1418" w:left="1797" w:header="720" w:footer="720" w:gutter="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left="-2" w:hanging="2"/>
      </w:pPr>
      <w:r>
        <w:separator/>
      </w:r>
    </w:p>
  </w:endnote>
  <w:endnote w:type="continuationSeparator" w:id="1">
    <w:p>
      <w:pPr>
        <w:spacing w:line="240" w:lineRule="auto"/>
        <w:ind w:left="-2"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Noto Sans Symbols">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Times">
    <w:altName w:val="Times New Roman"/>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vertAlign w:val="baseline"/>
      </w:rPr>
    </w:pPr>
  </w:p>
  <w:tbl>
    <w:tblPr>
      <w:tblStyle w:val="65"/>
      <w:tblW w:w="8782" w:type="dxa"/>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742"/>
      <w:gridCol w:w="2520"/>
      <w:gridCol w:w="25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nil"/>
            <w:left w:val="nil"/>
            <w:right w:val="nil"/>
          </w:tcBorders>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center"/>
            <w:rPr>
              <w:rFonts w:ascii="Arial" w:hAnsi="Arial" w:eastAsia="Arial" w:cs="Arial"/>
              <w:b w:val="0"/>
              <w:i w:val="0"/>
              <w:smallCaps w:val="0"/>
              <w:strike w:val="0"/>
              <w:color w:val="000000"/>
              <w:sz w:val="20"/>
              <w:szCs w:val="20"/>
              <w:u w:val="none"/>
              <w:shd w:val="clear" w:fill="auto"/>
              <w:vertAlign w:val="baseline"/>
            </w:rPr>
          </w:pPr>
        </w:p>
      </w:tc>
      <w:tc>
        <w:tcPr>
          <w:tcBorders>
            <w:top w:val="nil"/>
            <w:left w:val="nil"/>
            <w:right w:val="nil"/>
          </w:tcBorders>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center"/>
            <w:rPr>
              <w:rFonts w:ascii="Arial" w:hAnsi="Arial" w:eastAsia="Arial" w:cs="Arial"/>
              <w:b w:val="0"/>
              <w:i w:val="0"/>
              <w:smallCaps w:val="0"/>
              <w:strike w:val="0"/>
              <w:color w:val="000000"/>
              <w:sz w:val="20"/>
              <w:szCs w:val="20"/>
              <w:u w:val="none"/>
              <w:shd w:val="clear" w:fill="auto"/>
              <w:vertAlign w:val="baseline"/>
            </w:rPr>
          </w:pPr>
        </w:p>
      </w:tc>
      <w:tc>
        <w:tcPr>
          <w:tcBorders>
            <w:top w:val="nil"/>
            <w:left w:val="nil"/>
            <w:right w:val="nil"/>
          </w:tcBorders>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right"/>
            <w:rPr>
              <w:rFonts w:ascii="Arial" w:hAnsi="Arial" w:eastAsia="Arial" w:cs="Arial"/>
              <w:b w:val="0"/>
              <w:i w:val="0"/>
              <w:smallCaps w:val="0"/>
              <w:strike w:val="0"/>
              <w:color w:val="000000"/>
              <w:sz w:val="20"/>
              <w:szCs w:val="20"/>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60" w:after="6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 xml:space="preserve">IT Del </w:t>
          </w: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60" w:after="60" w:line="240" w:lineRule="auto"/>
            <w:ind w:left="0" w:right="0" w:firstLine="0"/>
            <w:jc w:val="center"/>
            <w:rPr>
              <w:b/>
              <w:sz w:val="20"/>
              <w:szCs w:val="20"/>
            </w:rPr>
          </w:pPr>
          <w:r>
            <w:rPr>
              <w:rFonts w:ascii="Times New Roman" w:hAnsi="Times New Roman" w:eastAsia="Times New Roman" w:cs="Times New Roman"/>
              <w:b/>
              <w:i w:val="0"/>
              <w:smallCaps w:val="0"/>
              <w:strike w:val="0"/>
              <w:color w:val="000000"/>
              <w:sz w:val="20"/>
              <w:szCs w:val="20"/>
              <w:u w:val="none"/>
              <w:shd w:val="clear" w:fill="auto"/>
              <w:vertAlign w:val="baseline"/>
              <w:rtl w:val="0"/>
            </w:rPr>
            <w:t>SRS-</w:t>
          </w:r>
          <w:r>
            <w:rPr>
              <w:b/>
              <w:sz w:val="20"/>
              <w:szCs w:val="20"/>
              <w:rtl w:val="0"/>
            </w:rPr>
            <w:t>PA2</w:t>
          </w:r>
          <w:r>
            <w:rPr>
              <w:rFonts w:ascii="Times New Roman" w:hAnsi="Times New Roman" w:eastAsia="Times New Roman" w:cs="Times New Roman"/>
              <w:b/>
              <w:i w:val="0"/>
              <w:smallCaps w:val="0"/>
              <w:strike w:val="0"/>
              <w:color w:val="000000"/>
              <w:sz w:val="20"/>
              <w:szCs w:val="20"/>
              <w:u w:val="none"/>
              <w:shd w:val="clear" w:fill="auto"/>
              <w:vertAlign w:val="baseline"/>
              <w:rtl w:val="0"/>
            </w:rPr>
            <w:t>-</w:t>
          </w:r>
          <w:r>
            <w:rPr>
              <w:b/>
              <w:sz w:val="20"/>
              <w:szCs w:val="20"/>
              <w:rtl w:val="0"/>
            </w:rPr>
            <w:t>07</w:t>
          </w:r>
          <w:r>
            <w:rPr>
              <w:rFonts w:ascii="Times New Roman" w:hAnsi="Times New Roman" w:eastAsia="Times New Roman" w:cs="Times New Roman"/>
              <w:b/>
              <w:i w:val="0"/>
              <w:smallCaps w:val="0"/>
              <w:strike w:val="0"/>
              <w:color w:val="000000"/>
              <w:sz w:val="20"/>
              <w:szCs w:val="20"/>
              <w:u w:val="none"/>
              <w:shd w:val="clear" w:fill="auto"/>
              <w:vertAlign w:val="baseline"/>
              <w:rtl w:val="0"/>
            </w:rPr>
            <w:t>-</w:t>
          </w:r>
          <w:r>
            <w:rPr>
              <w:b/>
              <w:sz w:val="20"/>
              <w:szCs w:val="20"/>
              <w:rtl w:val="0"/>
            </w:rPr>
            <w:t>2024</w:t>
          </w: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60" w:after="6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 xml:space="preserve">Halaman </w:t>
          </w:r>
          <w:r>
            <w:rPr>
              <w:rFonts w:ascii="Times New Roman" w:hAnsi="Times New Roman" w:eastAsia="Times New Roman" w:cs="Times New Roman"/>
              <w:b/>
              <w:i w:val="0"/>
              <w:smallCaps w:val="0"/>
              <w:strike w:val="0"/>
              <w:color w:val="000000"/>
              <w:sz w:val="20"/>
              <w:szCs w:val="20"/>
              <w:u w:val="none"/>
              <w:shd w:val="clear" w:fill="auto"/>
              <w:vertAlign w:val="baseline"/>
            </w:rPr>
            <w:fldChar w:fldCharType="begin"/>
          </w:r>
          <w:r>
            <w:rPr>
              <w:rFonts w:ascii="Times New Roman" w:hAnsi="Times New Roman" w:eastAsia="Times New Roman" w:cs="Times New Roman"/>
              <w:b/>
              <w:i w:val="0"/>
              <w:smallCaps w:val="0"/>
              <w:strike w:val="0"/>
              <w:color w:val="000000"/>
              <w:sz w:val="20"/>
              <w:szCs w:val="20"/>
              <w:u w:val="none"/>
              <w:shd w:val="clear" w:fill="auto"/>
              <w:vertAlign w:val="baseline"/>
            </w:rPr>
            <w:instrText xml:space="preserve">PAGE</w:instrText>
          </w:r>
          <w:r>
            <w:rPr>
              <w:rFonts w:ascii="Times New Roman" w:hAnsi="Times New Roman" w:eastAsia="Times New Roman" w:cs="Times New Roman"/>
              <w:b/>
              <w:i w:val="0"/>
              <w:smallCaps w:val="0"/>
              <w:strike w:val="0"/>
              <w:color w:val="000000"/>
              <w:sz w:val="20"/>
              <w:szCs w:val="20"/>
              <w:u w:val="none"/>
              <w:shd w:val="clear" w:fill="auto"/>
              <w:vertAlign w:val="baseline"/>
            </w:rPr>
            <w:fldChar w:fldCharType="separate"/>
          </w:r>
          <w:r>
            <w:rPr>
              <w:rFonts w:ascii="Times New Roman" w:hAnsi="Times New Roman" w:eastAsia="Times New Roman" w:cs="Times New Roman"/>
              <w:b/>
              <w:i w:val="0"/>
              <w:smallCaps w:val="0"/>
              <w:strike w:val="0"/>
              <w:color w:val="000000"/>
              <w:sz w:val="20"/>
              <w:szCs w:val="20"/>
              <w:u w:val="none"/>
              <w:shd w:val="clear" w:fill="auto"/>
              <w:vertAlign w:val="baseline"/>
            </w:rPr>
            <w:fldChar w:fldCharType="end"/>
          </w:r>
          <w:r>
            <w:rPr>
              <w:rFonts w:ascii="Times New Roman" w:hAnsi="Times New Roman" w:eastAsia="Times New Roman" w:cs="Times New Roman"/>
              <w:b/>
              <w:i w:val="0"/>
              <w:smallCaps w:val="0"/>
              <w:strike w:val="0"/>
              <w:color w:val="000000"/>
              <w:sz w:val="20"/>
              <w:szCs w:val="20"/>
              <w:u w:val="none"/>
              <w:shd w:val="clear" w:fill="auto"/>
              <w:vertAlign w:val="baseline"/>
              <w:rtl w:val="0"/>
            </w:rPr>
            <w:t xml:space="preserve"> dari </w:t>
          </w:r>
          <w:r>
            <w:rPr>
              <w:rFonts w:ascii="Times New Roman" w:hAnsi="Times New Roman" w:eastAsia="Times New Roman" w:cs="Times New Roman"/>
              <w:b/>
              <w:i w:val="0"/>
              <w:smallCaps w:val="0"/>
              <w:strike w:val="0"/>
              <w:color w:val="000000"/>
              <w:sz w:val="20"/>
              <w:szCs w:val="20"/>
              <w:u w:val="none"/>
              <w:shd w:val="clear" w:fill="auto"/>
              <w:vertAlign w:val="baseline"/>
            </w:rPr>
            <w:fldChar w:fldCharType="begin"/>
          </w:r>
          <w:r>
            <w:rPr>
              <w:rFonts w:ascii="Times New Roman" w:hAnsi="Times New Roman" w:eastAsia="Times New Roman" w:cs="Times New Roman"/>
              <w:b/>
              <w:i w:val="0"/>
              <w:smallCaps w:val="0"/>
              <w:strike w:val="0"/>
              <w:color w:val="000000"/>
              <w:sz w:val="20"/>
              <w:szCs w:val="20"/>
              <w:u w:val="none"/>
              <w:shd w:val="clear" w:fill="auto"/>
              <w:vertAlign w:val="baseline"/>
            </w:rPr>
            <w:instrText xml:space="preserve">NUMPAGES</w:instrText>
          </w:r>
          <w:r>
            <w:rPr>
              <w:rFonts w:ascii="Times New Roman" w:hAnsi="Times New Roman" w:eastAsia="Times New Roman" w:cs="Times New Roman"/>
              <w:b/>
              <w:i w:val="0"/>
              <w:smallCaps w:val="0"/>
              <w:strike w:val="0"/>
              <w:color w:val="000000"/>
              <w:sz w:val="20"/>
              <w:szCs w:val="20"/>
              <w:u w:val="none"/>
              <w:shd w:val="clear" w:fill="auto"/>
              <w:vertAlign w:val="baseline"/>
            </w:rPr>
            <w:fldChar w:fldCharType="separate"/>
          </w:r>
          <w:r>
            <w:rPr>
              <w:rFonts w:ascii="Times New Roman" w:hAnsi="Times New Roman" w:eastAsia="Times New Roman" w:cs="Times New Roman"/>
              <w:b/>
              <w:i w:val="0"/>
              <w:smallCaps w:val="0"/>
              <w:strike w:val="0"/>
              <w:color w:val="000000"/>
              <w:sz w:val="20"/>
              <w:szCs w:val="20"/>
              <w:u w:val="none"/>
              <w:shd w:val="clear" w:fill="auto"/>
              <w:vertAlign w:val="baseline"/>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gridSpan w:val="3"/>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center"/>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Dokumen ini merupakan bagian dari dokumentasi penyelenggaraan perkuliahan proyek termasuk program Kerja Praktek mahasiswa tingkat akhir Institut Teknologi Del. Dilarang mereproduksi dokumen ini dengan cara apapun tanpa sepengetahuan</w:t>
          </w:r>
          <w:r>
            <w:rPr>
              <w:sz w:val="18"/>
              <w:szCs w:val="18"/>
              <w:rtl w:val="0"/>
            </w:rPr>
            <w:t xml:space="preserve"> </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Institut Teknologi Del. Diterbitkan April 2019 oleh Pusat Penelitian Soqrates IT Del</w:t>
          </w: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tbl>
    <w:tblPr>
      <w:tblStyle w:val="66"/>
      <w:tblW w:w="8820" w:type="dxa"/>
      <w:tblInd w:w="-180" w:type="dxa"/>
      <w:tblLayout w:type="fixed"/>
      <w:tblCellMar>
        <w:top w:w="0" w:type="dxa"/>
        <w:left w:w="108" w:type="dxa"/>
        <w:bottom w:w="0" w:type="dxa"/>
        <w:right w:w="108" w:type="dxa"/>
      </w:tblCellMar>
    </w:tblPr>
    <w:tblGrid>
      <w:gridCol w:w="1740"/>
      <w:gridCol w:w="1320"/>
      <w:gridCol w:w="1417"/>
      <w:gridCol w:w="2261"/>
      <w:gridCol w:w="105"/>
      <w:gridCol w:w="1977"/>
    </w:tblGrid>
    <w:tr>
      <w:tblPrEx>
        <w:tblCellMar>
          <w:top w:w="0" w:type="dxa"/>
          <w:left w:w="108" w:type="dxa"/>
          <w:bottom w:w="0" w:type="dxa"/>
          <w:right w:w="108" w:type="dxa"/>
        </w:tblCellMar>
      </w:tblPrEx>
      <w:trPr>
        <w:trHeight w:val="940" w:hRule="atLeast"/>
      </w:trPr>
      <w:tc>
        <w:tcPr>
          <w:tcBorders>
            <w:top w:val="single" w:color="000000" w:sz="4" w:space="0"/>
            <w:bottom w:val="single" w:color="000000" w:sz="4" w:space="0"/>
          </w:tcBorders>
          <w:vAlign w:val="top"/>
        </w:tcPr>
        <w:p>
          <w:pPr>
            <w:pStyle w:val="28"/>
            <w:spacing w:before="240" w:line="360" w:lineRule="auto"/>
            <w:rPr>
              <w:vertAlign w:val="baseline"/>
            </w:rPr>
          </w:pPr>
          <w:r>
            <w:rPr>
              <w:b/>
              <w:vertAlign w:val="baseline"/>
            </w:rPr>
            <w:drawing>
              <wp:inline distT="0" distB="0" distL="114300" distR="114300">
                <wp:extent cx="574040" cy="581025"/>
                <wp:effectExtent l="0" t="0" r="0" b="0"/>
                <wp:docPr id="1038" name="image1.png"/>
                <wp:cNvGraphicFramePr/>
                <a:graphic xmlns:a="http://schemas.openxmlformats.org/drawingml/2006/main">
                  <a:graphicData uri="http://schemas.openxmlformats.org/drawingml/2006/picture">
                    <pic:pic xmlns:pic="http://schemas.openxmlformats.org/drawingml/2006/picture">
                      <pic:nvPicPr>
                        <pic:cNvPr id="1038" name="image1.png"/>
                        <pic:cNvPicPr preferRelativeResize="0"/>
                      </pic:nvPicPr>
                      <pic:blipFill>
                        <a:blip r:embed="rId1"/>
                        <a:srcRect/>
                        <a:stretch>
                          <a:fillRect/>
                        </a:stretch>
                      </pic:blipFill>
                      <pic:spPr>
                        <a:xfrm>
                          <a:off x="0" y="0"/>
                          <a:ext cx="574040" cy="581025"/>
                        </a:xfrm>
                        <a:prstGeom prst="rect">
                          <a:avLst/>
                        </a:prstGeom>
                      </pic:spPr>
                    </pic:pic>
                  </a:graphicData>
                </a:graphic>
              </wp:inline>
            </w:drawing>
          </w:r>
        </w:p>
      </w:tc>
      <w:tc>
        <w:tcPr>
          <w:gridSpan w:val="4"/>
          <w:tcBorders>
            <w:top w:val="single" w:color="000000" w:sz="4" w:space="0"/>
            <w:bottom w:val="single" w:color="000000" w:sz="4" w:space="0"/>
          </w:tcBorders>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360" w:lineRule="auto"/>
            <w:ind w:left="0" w:right="0" w:firstLine="0"/>
            <w:jc w:val="center"/>
            <w:rPr>
              <w:rFonts w:ascii="Times New Roman" w:hAnsi="Times New Roman" w:eastAsia="Times New Roman" w:cs="Times New Roman"/>
              <w:b w:val="0"/>
              <w:i w:val="0"/>
              <w:smallCaps w:val="0"/>
              <w:strike w:val="0"/>
              <w:color w:val="000000"/>
              <w:sz w:val="16"/>
              <w:szCs w:val="1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360" w:lineRule="auto"/>
            <w:ind w:left="0" w:right="0" w:firstLine="0"/>
            <w:jc w:val="center"/>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Institut Teknologi Del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360" w:lineRule="auto"/>
            <w:ind w:left="0" w:right="0" w:firstLine="0"/>
            <w:jc w:val="center"/>
            <w:rPr>
              <w:rFonts w:ascii="Times New Roman" w:hAnsi="Times New Roman" w:eastAsia="Times New Roman" w:cs="Times New Roman"/>
              <w:b w:val="0"/>
              <w:i w:val="0"/>
              <w:smallCaps w:val="0"/>
              <w:strike w:val="0"/>
              <w:color w:val="000000"/>
              <w:sz w:val="16"/>
              <w:szCs w:val="16"/>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20</w:t>
          </w:r>
          <w:r>
            <w:rPr>
              <w:rFonts w:ascii="Arial" w:hAnsi="Arial" w:eastAsia="Arial" w:cs="Arial"/>
              <w:b/>
              <w:rtl w:val="0"/>
            </w:rPr>
            <w:t>24</w:t>
          </w:r>
        </w:p>
      </w:tc>
      <w:tc>
        <w:tcPr>
          <w:tcBorders>
            <w:top w:val="single" w:color="000000" w:sz="4" w:space="0"/>
            <w:bottom w:val="single" w:color="000000" w:sz="4" w:space="0"/>
          </w:tcBorders>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240" w:after="0" w:line="36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p>
      </w:tc>
    </w:tr>
    <w:tr>
      <w:tblPrEx>
        <w:tblCellMar>
          <w:top w:w="0" w:type="dxa"/>
          <w:left w:w="108" w:type="dxa"/>
          <w:bottom w:w="0" w:type="dxa"/>
          <w:right w:w="108" w:type="dxa"/>
        </w:tblCellMar>
      </w:tblPrEx>
      <w:trPr>
        <w:cantSplit/>
        <w:trHeight w:val="471" w:hRule="atLeast"/>
      </w:trPr>
      <w:tc>
        <w:tcPr>
          <w:gridSpan w:val="2"/>
          <w:tcBorders>
            <w:top w:val="nil"/>
            <w:left w:val="nil"/>
            <w:bottom w:val="nil"/>
            <w:right w:val="nil"/>
          </w:tcBorders>
          <w:vAlign w:val="top"/>
        </w:tcPr>
        <w:p>
          <w:pPr>
            <w:spacing w:line="360" w:lineRule="auto"/>
            <w:rPr>
              <w:i w:val="0"/>
              <w:sz w:val="16"/>
              <w:szCs w:val="16"/>
              <w:vertAlign w:val="baseline"/>
            </w:rPr>
          </w:pPr>
        </w:p>
        <w:p>
          <w:pPr>
            <w:spacing w:line="360" w:lineRule="auto"/>
            <w:rPr>
              <w:i w:val="0"/>
              <w:sz w:val="16"/>
              <w:szCs w:val="16"/>
              <w:vertAlign w:val="baseline"/>
            </w:rPr>
          </w:pPr>
          <w:r>
            <w:rPr>
              <w:i/>
              <w:sz w:val="16"/>
              <w:szCs w:val="16"/>
              <w:vertAlign w:val="baseline"/>
              <w:rtl w:val="0"/>
            </w:rPr>
            <w:t>Project Code:</w:t>
          </w:r>
        </w:p>
      </w:tc>
      <w:tc>
        <w:tcPr>
          <w:tcBorders>
            <w:top w:val="nil"/>
            <w:left w:val="nil"/>
            <w:bottom w:val="nil"/>
            <w:right w:val="nil"/>
          </w:tcBorders>
          <w:vAlign w:val="top"/>
        </w:tcPr>
        <w:p>
          <w:pPr>
            <w:spacing w:line="360" w:lineRule="auto"/>
            <w:jc w:val="center"/>
            <w:rPr>
              <w:i w:val="0"/>
              <w:sz w:val="16"/>
              <w:szCs w:val="16"/>
              <w:vertAlign w:val="baseline"/>
            </w:rPr>
          </w:pPr>
        </w:p>
        <w:p>
          <w:pPr>
            <w:spacing w:line="360" w:lineRule="auto"/>
            <w:jc w:val="center"/>
            <w:rPr>
              <w:i w:val="0"/>
              <w:sz w:val="16"/>
              <w:szCs w:val="16"/>
              <w:vertAlign w:val="baseline"/>
            </w:rPr>
          </w:pPr>
          <w:r>
            <w:rPr>
              <w:i/>
              <w:sz w:val="16"/>
              <w:szCs w:val="16"/>
              <w:vertAlign w:val="baseline"/>
              <w:rtl w:val="0"/>
            </w:rPr>
            <w:t xml:space="preserve">Version: </w:t>
          </w:r>
          <w:r>
            <w:rPr>
              <w:i/>
              <w:sz w:val="16"/>
              <w:szCs w:val="16"/>
              <w:rtl w:val="0"/>
            </w:rPr>
            <w:t>00</w:t>
          </w:r>
          <w:r>
            <w:rPr>
              <w:i/>
              <w:sz w:val="16"/>
              <w:szCs w:val="16"/>
              <w:vertAlign w:val="baseline"/>
              <w:rtl w:val="0"/>
            </w:rPr>
            <w:t>.</w:t>
          </w:r>
          <w:r>
            <w:rPr>
              <w:i/>
              <w:sz w:val="16"/>
              <w:szCs w:val="16"/>
              <w:rtl w:val="0"/>
            </w:rPr>
            <w:t>01</w:t>
          </w:r>
        </w:p>
      </w:tc>
      <w:tc>
        <w:tcPr>
          <w:tcBorders>
            <w:top w:val="nil"/>
            <w:left w:val="nil"/>
            <w:bottom w:val="nil"/>
            <w:right w:val="nil"/>
          </w:tcBorders>
          <w:vAlign w:val="top"/>
        </w:tcPr>
        <w:p>
          <w:pPr>
            <w:spacing w:line="360" w:lineRule="auto"/>
            <w:jc w:val="center"/>
            <w:rPr>
              <w:i w:val="0"/>
              <w:sz w:val="16"/>
              <w:szCs w:val="16"/>
              <w:vertAlign w:val="baseline"/>
            </w:rPr>
          </w:pPr>
        </w:p>
        <w:p>
          <w:pPr>
            <w:spacing w:line="360" w:lineRule="auto"/>
            <w:jc w:val="center"/>
            <w:rPr>
              <w:i w:val="0"/>
              <w:sz w:val="16"/>
              <w:szCs w:val="16"/>
              <w:vertAlign w:val="baseline"/>
            </w:rPr>
          </w:pPr>
          <w:r>
            <w:rPr>
              <w:i/>
              <w:sz w:val="16"/>
              <w:szCs w:val="16"/>
              <w:vertAlign w:val="baseline"/>
              <w:rtl w:val="0"/>
            </w:rPr>
            <w:t xml:space="preserve">Date : </w:t>
          </w:r>
          <w:r>
            <w:rPr>
              <w:i/>
              <w:sz w:val="16"/>
              <w:szCs w:val="16"/>
              <w:rtl w:val="0"/>
            </w:rPr>
            <w:t>22</w:t>
          </w:r>
          <w:r>
            <w:rPr>
              <w:i/>
              <w:sz w:val="16"/>
              <w:szCs w:val="16"/>
              <w:vertAlign w:val="baseline"/>
              <w:rtl w:val="0"/>
            </w:rPr>
            <w:t>-</w:t>
          </w:r>
          <w:r>
            <w:rPr>
              <w:i/>
              <w:sz w:val="16"/>
              <w:szCs w:val="16"/>
              <w:rtl w:val="0"/>
            </w:rPr>
            <w:t>03</w:t>
          </w:r>
          <w:r>
            <w:rPr>
              <w:i/>
              <w:sz w:val="16"/>
              <w:szCs w:val="16"/>
              <w:vertAlign w:val="baseline"/>
              <w:rtl w:val="0"/>
            </w:rPr>
            <w:t>-</w:t>
          </w:r>
          <w:r>
            <w:rPr>
              <w:i/>
              <w:sz w:val="16"/>
              <w:szCs w:val="16"/>
              <w:rtl w:val="0"/>
            </w:rPr>
            <w:t>2024</w:t>
          </w:r>
        </w:p>
      </w:tc>
      <w:tc>
        <w:tcPr>
          <w:gridSpan w:val="2"/>
          <w:tcBorders>
            <w:top w:val="nil"/>
            <w:left w:val="nil"/>
            <w:bottom w:val="nil"/>
            <w:right w:val="nil"/>
          </w:tcBorders>
          <w:vAlign w:val="top"/>
        </w:tcPr>
        <w:p>
          <w:pPr>
            <w:spacing w:line="360" w:lineRule="auto"/>
            <w:rPr>
              <w:i w:val="0"/>
              <w:sz w:val="16"/>
              <w:szCs w:val="16"/>
              <w:vertAlign w:val="baseline"/>
            </w:rPr>
          </w:pPr>
        </w:p>
        <w:p>
          <w:pPr>
            <w:spacing w:line="360" w:lineRule="auto"/>
            <w:rPr>
              <w:i w:val="0"/>
              <w:sz w:val="16"/>
              <w:szCs w:val="16"/>
              <w:vertAlign w:val="baseline"/>
            </w:rPr>
          </w:pPr>
          <w:r>
            <w:rPr>
              <w:i/>
              <w:sz w:val="16"/>
              <w:szCs w:val="16"/>
              <w:vertAlign w:val="baseline"/>
              <w:rtl w:val="0"/>
            </w:rPr>
            <w:t xml:space="preserve">Total Page: </w:t>
          </w:r>
          <w:r>
            <w:rPr>
              <w:i/>
              <w:sz w:val="16"/>
              <w:szCs w:val="16"/>
              <w:vertAlign w:val="baseline"/>
            </w:rPr>
            <w:fldChar w:fldCharType="begin"/>
          </w:r>
          <w:r>
            <w:rPr>
              <w:i/>
              <w:sz w:val="16"/>
              <w:szCs w:val="16"/>
              <w:vertAlign w:val="baseline"/>
            </w:rPr>
            <w:instrText xml:space="preserve">NUMPAGES</w:instrText>
          </w:r>
          <w:r>
            <w:rPr>
              <w:i/>
              <w:sz w:val="16"/>
              <w:szCs w:val="16"/>
              <w:vertAlign w:val="baseline"/>
            </w:rPr>
            <w:fldChar w:fldCharType="separate"/>
          </w:r>
          <w:r>
            <w:rPr>
              <w:i/>
              <w:sz w:val="16"/>
              <w:szCs w:val="16"/>
              <w:vertAlign w:val="baseline"/>
            </w:rPr>
            <w:fldChar w:fldCharType="end"/>
          </w: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left="-2" w:hanging="2"/>
      </w:pPr>
      <w:r>
        <w:separator/>
      </w:r>
    </w:p>
  </w:footnote>
  <w:footnote w:type="continuationSeparator" w:id="1">
    <w:p>
      <w:pPr>
        <w:spacing w:line="240" w:lineRule="auto"/>
        <w:ind w:left="-2"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BF205925"/>
    <w:multiLevelType w:val="multilevel"/>
    <w:tmpl w:val="BF205925"/>
    <w:lvl w:ilvl="0" w:tentative="0">
      <w:start w:val="1"/>
      <w:numFmt w:val="decimal"/>
      <w:lvlText w:val="%1"/>
      <w:lvlJc w:val="left"/>
      <w:pPr>
        <w:ind w:left="432" w:hanging="432"/>
      </w:pPr>
      <w:rPr>
        <w:vertAlign w:val="baseline"/>
      </w:rPr>
    </w:lvl>
    <w:lvl w:ilvl="1" w:tentative="0">
      <w:start w:val="1"/>
      <w:numFmt w:val="decimal"/>
      <w:lvlText w:val="%1.%2"/>
      <w:lvlJc w:val="left"/>
      <w:pPr>
        <w:ind w:left="576" w:hanging="576"/>
      </w:pPr>
      <w:rPr>
        <w:strike w:val="0"/>
        <w:vertAlign w:val="baseline"/>
      </w:rPr>
    </w:lvl>
    <w:lvl w:ilvl="2" w:tentative="0">
      <w:start w:val="1"/>
      <w:numFmt w:val="decimal"/>
      <w:lvlText w:val="%1.%2.%3"/>
      <w:lvlJc w:val="left"/>
      <w:pPr>
        <w:ind w:left="720" w:hanging="720"/>
      </w:pPr>
      <w:rPr>
        <w:vertAlign w:val="baseline"/>
      </w:rPr>
    </w:lvl>
    <w:lvl w:ilvl="3" w:tentative="0">
      <w:start w:val="1"/>
      <w:numFmt w:val="decimal"/>
      <w:lvlText w:val="%1.%2.%3.%4"/>
      <w:lvlJc w:val="left"/>
      <w:pPr>
        <w:ind w:left="864" w:hanging="864"/>
      </w:pPr>
      <w:rPr>
        <w:vertAlign w:val="baseline"/>
      </w:rPr>
    </w:lvl>
    <w:lvl w:ilvl="4" w:tentative="0">
      <w:start w:val="1"/>
      <w:numFmt w:val="decimal"/>
      <w:lvlText w:val="%1.%2.%3.%4.%5"/>
      <w:lvlJc w:val="left"/>
      <w:pPr>
        <w:ind w:left="1008" w:hanging="1008"/>
      </w:pPr>
      <w:rPr>
        <w:vertAlign w:val="baseline"/>
      </w:rPr>
    </w:lvl>
    <w:lvl w:ilvl="5" w:tentative="0">
      <w:start w:val="1"/>
      <w:numFmt w:val="decimal"/>
      <w:lvlText w:val="%1.%2.%3.%4.%5.%6"/>
      <w:lvlJc w:val="left"/>
      <w:pPr>
        <w:ind w:left="1152" w:hanging="1152"/>
      </w:pPr>
      <w:rPr>
        <w:vertAlign w:val="baseline"/>
      </w:rPr>
    </w:lvl>
    <w:lvl w:ilvl="6" w:tentative="0">
      <w:start w:val="1"/>
      <w:numFmt w:val="decimal"/>
      <w:lvlText w:val="%1.%2.%3.%4.%5.%6.%7"/>
      <w:lvlJc w:val="left"/>
      <w:pPr>
        <w:ind w:left="1296" w:hanging="1296"/>
      </w:pPr>
      <w:rPr>
        <w:vertAlign w:val="baseline"/>
      </w:rPr>
    </w:lvl>
    <w:lvl w:ilvl="7" w:tentative="0">
      <w:start w:val="1"/>
      <w:numFmt w:val="decimal"/>
      <w:lvlText w:val="%1.%2.%3.%4.%5.%6.%7.%8"/>
      <w:lvlJc w:val="left"/>
      <w:pPr>
        <w:ind w:left="1440" w:hanging="1440"/>
      </w:pPr>
      <w:rPr>
        <w:vertAlign w:val="baseline"/>
      </w:rPr>
    </w:lvl>
    <w:lvl w:ilvl="8" w:tentative="0">
      <w:start w:val="1"/>
      <w:numFmt w:val="decimal"/>
      <w:lvlText w:val="%1.%2.%3.%4.%5.%6.%7.%8.%9"/>
      <w:lvlJc w:val="left"/>
      <w:pPr>
        <w:ind w:left="1584" w:hanging="1584"/>
      </w:pPr>
      <w:rPr>
        <w:vertAlign w:val="baseline"/>
      </w:rPr>
    </w:lvl>
  </w:abstractNum>
  <w:abstractNum w:abstractNumId="2">
    <w:nsid w:val="CF092B84"/>
    <w:multiLevelType w:val="multilevel"/>
    <w:tmpl w:val="CF092B84"/>
    <w:lvl w:ilvl="0" w:tentative="0">
      <w:start w:val="1"/>
      <w:numFmt w:val="lowerLetter"/>
      <w:pStyle w:val="41"/>
      <w:lvlText w:val="%1."/>
      <w:lvlJc w:val="left"/>
      <w:pPr>
        <w:ind w:left="720" w:hanging="360"/>
      </w:pPr>
      <w:rPr>
        <w:u w:val="none"/>
      </w:rPr>
    </w:lvl>
    <w:lvl w:ilvl="1" w:tentative="0">
      <w:start w:val="1"/>
      <w:numFmt w:val="lowerRoman"/>
      <w:lvlText w:val="%2."/>
      <w:lvlJc w:val="righ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lowerRoman"/>
      <w:lvlText w:val="%5."/>
      <w:lvlJc w:val="right"/>
      <w:pPr>
        <w:ind w:left="3600" w:hanging="360"/>
      </w:pPr>
      <w:rPr>
        <w:u w:val="none"/>
      </w:rPr>
    </w:lvl>
    <w:lvl w:ilvl="5" w:tentative="0">
      <w:start w:val="1"/>
      <w:numFmt w:val="decimal"/>
      <w:lvlText w:val="%6."/>
      <w:lvlJc w:val="left"/>
      <w:pPr>
        <w:ind w:left="4320" w:hanging="360"/>
      </w:pPr>
      <w:rPr>
        <w:u w:val="none"/>
      </w:rPr>
    </w:lvl>
    <w:lvl w:ilvl="6" w:tentative="0">
      <w:start w:val="1"/>
      <w:numFmt w:val="lowerLetter"/>
      <w:lvlText w:val="%7."/>
      <w:lvlJc w:val="left"/>
      <w:pPr>
        <w:ind w:left="5040" w:hanging="360"/>
      </w:pPr>
      <w:rPr>
        <w:u w:val="none"/>
      </w:rPr>
    </w:lvl>
    <w:lvl w:ilvl="7" w:tentative="0">
      <w:start w:val="1"/>
      <w:numFmt w:val="lowerRoman"/>
      <w:lvlText w:val="%8."/>
      <w:lvlJc w:val="right"/>
      <w:pPr>
        <w:ind w:left="5760" w:hanging="360"/>
      </w:pPr>
      <w:rPr>
        <w:u w:val="none"/>
      </w:rPr>
    </w:lvl>
    <w:lvl w:ilvl="8" w:tentative="0">
      <w:start w:val="1"/>
      <w:numFmt w:val="decimal"/>
      <w:lvlText w:val="%9."/>
      <w:lvlJc w:val="left"/>
      <w:pPr>
        <w:ind w:left="6480" w:hanging="360"/>
      </w:pPr>
      <w:rPr>
        <w:u w:val="none"/>
      </w:rPr>
    </w:lvl>
  </w:abstractNum>
  <w:abstractNum w:abstractNumId="3">
    <w:nsid w:val="0053208E"/>
    <w:multiLevelType w:val="multilevel"/>
    <w:tmpl w:val="0053208E"/>
    <w:lvl w:ilvl="0" w:tentative="0">
      <w:start w:val="1"/>
      <w:numFmt w:val="bullet"/>
      <w:lvlText w:val="-"/>
      <w:lvlJc w:val="left"/>
      <w:pPr>
        <w:ind w:left="720" w:hanging="360"/>
      </w:pPr>
      <w:rPr>
        <w:rFonts w:ascii="Times New Roman" w:hAnsi="Times New Roman" w:eastAsia="Times New Roman" w:cs="Times New Roman"/>
        <w:vertAlign w:val="baseline"/>
      </w:rPr>
    </w:lvl>
    <w:lvl w:ilvl="1" w:tentative="0">
      <w:start w:val="1"/>
      <w:numFmt w:val="bullet"/>
      <w:lvlText w:val="o"/>
      <w:lvlJc w:val="left"/>
      <w:pPr>
        <w:ind w:left="1440" w:hanging="360"/>
      </w:pPr>
      <w:rPr>
        <w:rFonts w:ascii="Courier New" w:hAnsi="Courier New" w:eastAsia="Courier New" w:cs="Courier New"/>
        <w:vertAlign w:val="baseline"/>
      </w:rPr>
    </w:lvl>
    <w:lvl w:ilvl="2" w:tentative="0">
      <w:start w:val="1"/>
      <w:numFmt w:val="bullet"/>
      <w:lvlText w:val="▪"/>
      <w:lvlJc w:val="left"/>
      <w:pPr>
        <w:ind w:left="2160" w:hanging="360"/>
      </w:pPr>
      <w:rPr>
        <w:rFonts w:ascii="Noto Sans Symbols" w:hAnsi="Noto Sans Symbols" w:eastAsia="Noto Sans Symbols" w:cs="Noto Sans Symbols"/>
        <w:vertAlign w:val="baseline"/>
      </w:rPr>
    </w:lvl>
    <w:lvl w:ilvl="3" w:tentative="0">
      <w:start w:val="1"/>
      <w:numFmt w:val="bullet"/>
      <w:lvlText w:val="●"/>
      <w:lvlJc w:val="left"/>
      <w:pPr>
        <w:ind w:left="2880" w:hanging="360"/>
      </w:pPr>
      <w:rPr>
        <w:rFonts w:ascii="Noto Sans Symbols" w:hAnsi="Noto Sans Symbols" w:eastAsia="Noto Sans Symbols" w:cs="Noto Sans Symbols"/>
        <w:vertAlign w:val="baseline"/>
      </w:rPr>
    </w:lvl>
    <w:lvl w:ilvl="4" w:tentative="0">
      <w:start w:val="1"/>
      <w:numFmt w:val="bullet"/>
      <w:lvlText w:val="o"/>
      <w:lvlJc w:val="left"/>
      <w:pPr>
        <w:ind w:left="3600" w:hanging="360"/>
      </w:pPr>
      <w:rPr>
        <w:rFonts w:ascii="Courier New" w:hAnsi="Courier New" w:eastAsia="Courier New" w:cs="Courier New"/>
        <w:vertAlign w:val="baseline"/>
      </w:rPr>
    </w:lvl>
    <w:lvl w:ilvl="5" w:tentative="0">
      <w:start w:val="1"/>
      <w:numFmt w:val="bullet"/>
      <w:lvlText w:val="▪"/>
      <w:lvlJc w:val="left"/>
      <w:pPr>
        <w:ind w:left="4320" w:hanging="360"/>
      </w:pPr>
      <w:rPr>
        <w:rFonts w:ascii="Noto Sans Symbols" w:hAnsi="Noto Sans Symbols" w:eastAsia="Noto Sans Symbols" w:cs="Noto Sans Symbols"/>
        <w:vertAlign w:val="baseline"/>
      </w:rPr>
    </w:lvl>
    <w:lvl w:ilvl="6" w:tentative="0">
      <w:start w:val="1"/>
      <w:numFmt w:val="bullet"/>
      <w:pStyle w:val="8"/>
      <w:lvlText w:val="●"/>
      <w:lvlJc w:val="left"/>
      <w:pPr>
        <w:ind w:left="5040" w:hanging="360"/>
      </w:pPr>
      <w:rPr>
        <w:rFonts w:ascii="Noto Sans Symbols" w:hAnsi="Noto Sans Symbols" w:eastAsia="Noto Sans Symbols" w:cs="Noto Sans Symbols"/>
        <w:vertAlign w:val="baseline"/>
      </w:rPr>
    </w:lvl>
    <w:lvl w:ilvl="7" w:tentative="0">
      <w:start w:val="1"/>
      <w:numFmt w:val="bullet"/>
      <w:pStyle w:val="9"/>
      <w:lvlText w:val="o"/>
      <w:lvlJc w:val="left"/>
      <w:pPr>
        <w:ind w:left="5760" w:hanging="360"/>
      </w:pPr>
      <w:rPr>
        <w:rFonts w:ascii="Courier New" w:hAnsi="Courier New" w:eastAsia="Courier New" w:cs="Courier New"/>
        <w:vertAlign w:val="baseline"/>
      </w:rPr>
    </w:lvl>
    <w:lvl w:ilvl="8" w:tentative="0">
      <w:start w:val="1"/>
      <w:numFmt w:val="bullet"/>
      <w:pStyle w:val="10"/>
      <w:lvlText w:val="▪"/>
      <w:lvlJc w:val="left"/>
      <w:pPr>
        <w:ind w:left="6480" w:hanging="360"/>
      </w:pPr>
      <w:rPr>
        <w:rFonts w:ascii="Noto Sans Symbols" w:hAnsi="Noto Sans Symbols" w:eastAsia="Noto Sans Symbols" w:cs="Noto Sans Symbols"/>
        <w:vertAlign w:val="baseline"/>
      </w:rPr>
    </w:lvl>
  </w:abstractNum>
  <w:abstractNum w:abstractNumId="4">
    <w:nsid w:val="03D62ECE"/>
    <w:multiLevelType w:val="multilevel"/>
    <w:tmpl w:val="03D62ECE"/>
    <w:lvl w:ilvl="0" w:tentative="0">
      <w:start w:val="1"/>
      <w:numFmt w:val="bullet"/>
      <w:lvlText w:val="-"/>
      <w:lvlJc w:val="left"/>
      <w:pPr>
        <w:ind w:left="720" w:hanging="360"/>
      </w:pPr>
      <w:rPr>
        <w:rFonts w:ascii="Times New Roman" w:hAnsi="Times New Roman" w:eastAsia="Times New Roman" w:cs="Times New Roman"/>
        <w:vertAlign w:val="baseline"/>
      </w:rPr>
    </w:lvl>
    <w:lvl w:ilvl="1" w:tentative="0">
      <w:start w:val="1"/>
      <w:numFmt w:val="bullet"/>
      <w:lvlText w:val="o"/>
      <w:lvlJc w:val="left"/>
      <w:pPr>
        <w:ind w:left="1440" w:hanging="360"/>
      </w:pPr>
      <w:rPr>
        <w:rFonts w:ascii="Courier New" w:hAnsi="Courier New" w:eastAsia="Courier New" w:cs="Courier New"/>
        <w:vertAlign w:val="baseline"/>
      </w:rPr>
    </w:lvl>
    <w:lvl w:ilvl="2" w:tentative="0">
      <w:start w:val="1"/>
      <w:numFmt w:val="bullet"/>
      <w:lvlText w:val="▪"/>
      <w:lvlJc w:val="left"/>
      <w:pPr>
        <w:ind w:left="2160" w:hanging="360"/>
      </w:pPr>
      <w:rPr>
        <w:rFonts w:ascii="Noto Sans Symbols" w:hAnsi="Noto Sans Symbols" w:eastAsia="Noto Sans Symbols" w:cs="Noto Sans Symbols"/>
        <w:vertAlign w:val="baseline"/>
      </w:rPr>
    </w:lvl>
    <w:lvl w:ilvl="3" w:tentative="0">
      <w:start w:val="1"/>
      <w:numFmt w:val="bullet"/>
      <w:lvlText w:val="●"/>
      <w:lvlJc w:val="left"/>
      <w:pPr>
        <w:ind w:left="2880" w:hanging="360"/>
      </w:pPr>
      <w:rPr>
        <w:rFonts w:ascii="Noto Sans Symbols" w:hAnsi="Noto Sans Symbols" w:eastAsia="Noto Sans Symbols" w:cs="Noto Sans Symbols"/>
        <w:vertAlign w:val="baseline"/>
      </w:rPr>
    </w:lvl>
    <w:lvl w:ilvl="4" w:tentative="0">
      <w:start w:val="1"/>
      <w:numFmt w:val="bullet"/>
      <w:lvlText w:val="o"/>
      <w:lvlJc w:val="left"/>
      <w:pPr>
        <w:ind w:left="3600" w:hanging="360"/>
      </w:pPr>
      <w:rPr>
        <w:rFonts w:ascii="Courier New" w:hAnsi="Courier New" w:eastAsia="Courier New" w:cs="Courier New"/>
        <w:vertAlign w:val="baseline"/>
      </w:rPr>
    </w:lvl>
    <w:lvl w:ilvl="5" w:tentative="0">
      <w:start w:val="1"/>
      <w:numFmt w:val="bullet"/>
      <w:lvlText w:val="▪"/>
      <w:lvlJc w:val="left"/>
      <w:pPr>
        <w:ind w:left="4320" w:hanging="360"/>
      </w:pPr>
      <w:rPr>
        <w:rFonts w:ascii="Noto Sans Symbols" w:hAnsi="Noto Sans Symbols" w:eastAsia="Noto Sans Symbols" w:cs="Noto Sans Symbols"/>
        <w:vertAlign w:val="baseline"/>
      </w:rPr>
    </w:lvl>
    <w:lvl w:ilvl="6" w:tentative="0">
      <w:start w:val="1"/>
      <w:numFmt w:val="bullet"/>
      <w:lvlText w:val="●"/>
      <w:lvlJc w:val="left"/>
      <w:pPr>
        <w:ind w:left="5040" w:hanging="360"/>
      </w:pPr>
      <w:rPr>
        <w:rFonts w:ascii="Noto Sans Symbols" w:hAnsi="Noto Sans Symbols" w:eastAsia="Noto Sans Symbols" w:cs="Noto Sans Symbols"/>
        <w:vertAlign w:val="baseline"/>
      </w:rPr>
    </w:lvl>
    <w:lvl w:ilvl="7" w:tentative="0">
      <w:start w:val="1"/>
      <w:numFmt w:val="bullet"/>
      <w:lvlText w:val="o"/>
      <w:lvlJc w:val="left"/>
      <w:pPr>
        <w:ind w:left="5760" w:hanging="360"/>
      </w:pPr>
      <w:rPr>
        <w:rFonts w:ascii="Courier New" w:hAnsi="Courier New" w:eastAsia="Courier New" w:cs="Courier New"/>
        <w:vertAlign w:val="baseline"/>
      </w:rPr>
    </w:lvl>
    <w:lvl w:ilvl="8" w:tentative="0">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5">
    <w:nsid w:val="59ADCABA"/>
    <w:multiLevelType w:val="multilevel"/>
    <w:tmpl w:val="59ADCABA"/>
    <w:lvl w:ilvl="0" w:tentative="0">
      <w:start w:val="1"/>
      <w:numFmt w:val="decimal"/>
      <w:pStyle w:val="45"/>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63490AA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uppressAutoHyphens/>
      <w:spacing w:line="1" w:lineRule="atLeast"/>
      <w:ind w:leftChars="-1" w:rightChars="0" w:hangingChars="1"/>
      <w:textAlignment w:val="top"/>
      <w:outlineLvl w:val="0"/>
    </w:pPr>
    <w:rPr>
      <w:w w:val="100"/>
      <w:position w:val="-1"/>
      <w:sz w:val="24"/>
      <w:szCs w:val="24"/>
      <w:vertAlign w:val="baseline"/>
      <w:cs w:val="0"/>
      <w:lang w:val="en-US" w:eastAsia="en-US" w:bidi="ar-SA"/>
    </w:rPr>
  </w:style>
  <w:style w:type="paragraph" w:styleId="2">
    <w:name w:val="heading 1"/>
    <w:next w:val="1"/>
    <w:uiPriority w:val="0"/>
    <w:pPr>
      <w:keepNext/>
      <w:pageBreakBefore/>
      <w:numPr>
        <w:ilvl w:val="0"/>
        <w:numId w:val="1"/>
      </w:numPr>
      <w:suppressAutoHyphens/>
      <w:spacing w:before="240" w:after="60" w:line="1" w:lineRule="atLeast"/>
      <w:ind w:left="360" w:leftChars="-1" w:rightChars="0" w:hanging="360" w:hangingChars="1"/>
      <w:textAlignment w:val="top"/>
      <w:outlineLvl w:val="0"/>
    </w:pPr>
    <w:rPr>
      <w:rFonts w:ascii="Arial" w:hAnsi="Arial"/>
      <w:b/>
      <w:w w:val="100"/>
      <w:position w:val="-1"/>
      <w:sz w:val="24"/>
      <w:szCs w:val="24"/>
      <w:vertAlign w:val="baseline"/>
      <w:cs w:val="0"/>
      <w:lang w:val="en-AU" w:eastAsia="en-US" w:bidi="ar-SA"/>
    </w:rPr>
  </w:style>
  <w:style w:type="paragraph" w:styleId="3">
    <w:name w:val="heading 2"/>
    <w:next w:val="1"/>
    <w:uiPriority w:val="0"/>
    <w:pPr>
      <w:keepNext/>
      <w:numPr>
        <w:ilvl w:val="1"/>
        <w:numId w:val="1"/>
      </w:numPr>
      <w:suppressAutoHyphens/>
      <w:spacing w:before="240" w:after="60" w:line="1" w:lineRule="atLeast"/>
      <w:ind w:leftChars="-1" w:rightChars="0" w:hangingChars="1"/>
      <w:textAlignment w:val="top"/>
      <w:outlineLvl w:val="1"/>
    </w:pPr>
    <w:rPr>
      <w:rFonts w:ascii="Arial" w:hAnsi="Arial"/>
      <w:b/>
      <w:w w:val="100"/>
      <w:position w:val="-1"/>
      <w:sz w:val="24"/>
      <w:szCs w:val="20"/>
      <w:vertAlign w:val="baseline"/>
      <w:cs w:val="0"/>
      <w:lang w:val="en-AU" w:eastAsia="en-US" w:bidi="ar-SA"/>
    </w:rPr>
  </w:style>
  <w:style w:type="paragraph" w:styleId="4">
    <w:name w:val="heading 3"/>
    <w:next w:val="1"/>
    <w:uiPriority w:val="0"/>
    <w:pPr>
      <w:keepNext/>
      <w:numPr>
        <w:ilvl w:val="2"/>
        <w:numId w:val="1"/>
      </w:numPr>
      <w:suppressAutoHyphens/>
      <w:spacing w:before="240" w:after="60" w:line="1" w:lineRule="atLeast"/>
      <w:ind w:leftChars="-1" w:rightChars="0" w:hangingChars="1"/>
      <w:textAlignment w:val="top"/>
      <w:outlineLvl w:val="2"/>
    </w:pPr>
    <w:rPr>
      <w:rFonts w:ascii="Arial" w:hAnsi="Arial"/>
      <w:b/>
      <w:w w:val="100"/>
      <w:position w:val="-1"/>
      <w:sz w:val="24"/>
      <w:szCs w:val="20"/>
      <w:vertAlign w:val="baseline"/>
      <w:cs w:val="0"/>
      <w:lang w:val="en-AU" w:eastAsia="en-US" w:bidi="ar-SA"/>
    </w:rPr>
  </w:style>
  <w:style w:type="paragraph" w:styleId="5">
    <w:name w:val="heading 4"/>
    <w:next w:val="1"/>
    <w:uiPriority w:val="0"/>
    <w:pPr>
      <w:keepNext/>
      <w:numPr>
        <w:ilvl w:val="3"/>
        <w:numId w:val="1"/>
      </w:numPr>
      <w:suppressAutoHyphens/>
      <w:spacing w:before="240" w:after="60" w:line="1" w:lineRule="atLeast"/>
      <w:ind w:leftChars="-1" w:rightChars="0" w:hangingChars="1"/>
      <w:textAlignment w:val="top"/>
      <w:outlineLvl w:val="3"/>
    </w:pPr>
    <w:rPr>
      <w:rFonts w:ascii="Arial" w:hAnsi="Arial"/>
      <w:b/>
      <w:w w:val="100"/>
      <w:position w:val="-1"/>
      <w:sz w:val="24"/>
      <w:szCs w:val="20"/>
      <w:vertAlign w:val="baseline"/>
      <w:cs w:val="0"/>
      <w:lang w:val="en-AU" w:eastAsia="en-US" w:bidi="ar-SA"/>
    </w:rPr>
  </w:style>
  <w:style w:type="paragraph" w:styleId="6">
    <w:name w:val="heading 5"/>
    <w:next w:val="1"/>
    <w:uiPriority w:val="0"/>
    <w:pPr>
      <w:numPr>
        <w:ilvl w:val="4"/>
        <w:numId w:val="1"/>
      </w:numPr>
      <w:suppressAutoHyphens/>
      <w:spacing w:before="240" w:after="60" w:line="1" w:lineRule="atLeast"/>
      <w:ind w:leftChars="-1" w:rightChars="0" w:hangingChars="1"/>
      <w:textAlignment w:val="top"/>
      <w:outlineLvl w:val="4"/>
    </w:pPr>
    <w:rPr>
      <w:w w:val="100"/>
      <w:position w:val="-1"/>
      <w:sz w:val="22"/>
      <w:szCs w:val="20"/>
      <w:vertAlign w:val="baseline"/>
      <w:cs w:val="0"/>
      <w:lang w:val="en-AU" w:eastAsia="en-US" w:bidi="ar-SA"/>
    </w:rPr>
  </w:style>
  <w:style w:type="paragraph" w:styleId="7">
    <w:name w:val="heading 6"/>
    <w:next w:val="1"/>
    <w:uiPriority w:val="0"/>
    <w:pPr>
      <w:numPr>
        <w:ilvl w:val="5"/>
        <w:numId w:val="1"/>
      </w:numPr>
      <w:suppressAutoHyphens/>
      <w:spacing w:before="240" w:after="60" w:line="1" w:lineRule="atLeast"/>
      <w:ind w:leftChars="-1" w:rightChars="0" w:hangingChars="1"/>
      <w:textAlignment w:val="top"/>
      <w:outlineLvl w:val="5"/>
    </w:pPr>
    <w:rPr>
      <w:i/>
      <w:w w:val="100"/>
      <w:position w:val="-1"/>
      <w:sz w:val="22"/>
      <w:szCs w:val="20"/>
      <w:vertAlign w:val="baseline"/>
      <w:cs w:val="0"/>
      <w:lang w:val="en-AU" w:eastAsia="en-US" w:bidi="ar-SA"/>
    </w:rPr>
  </w:style>
  <w:style w:type="paragraph" w:styleId="8">
    <w:name w:val="heading 7"/>
    <w:basedOn w:val="1"/>
    <w:next w:val="1"/>
    <w:uiPriority w:val="0"/>
    <w:pPr>
      <w:numPr>
        <w:ilvl w:val="6"/>
        <w:numId w:val="1"/>
      </w:numPr>
      <w:suppressAutoHyphens/>
      <w:spacing w:before="240" w:after="60" w:line="1" w:lineRule="atLeast"/>
      <w:ind w:leftChars="-1" w:rightChars="0" w:hangingChars="1"/>
      <w:textAlignment w:val="top"/>
      <w:outlineLvl w:val="6"/>
    </w:pPr>
    <w:rPr>
      <w:rFonts w:ascii="Arial" w:hAnsi="Arial"/>
      <w:w w:val="100"/>
      <w:position w:val="-1"/>
      <w:sz w:val="20"/>
      <w:szCs w:val="20"/>
      <w:vertAlign w:val="baseline"/>
      <w:cs w:val="0"/>
      <w:lang w:val="en-AU" w:eastAsia="en-US" w:bidi="ar-SA"/>
    </w:rPr>
  </w:style>
  <w:style w:type="paragraph" w:styleId="9">
    <w:name w:val="heading 8"/>
    <w:basedOn w:val="1"/>
    <w:next w:val="1"/>
    <w:uiPriority w:val="0"/>
    <w:pPr>
      <w:numPr>
        <w:ilvl w:val="7"/>
        <w:numId w:val="1"/>
      </w:numPr>
      <w:suppressAutoHyphens/>
      <w:spacing w:before="240" w:after="60" w:line="1" w:lineRule="atLeast"/>
      <w:ind w:leftChars="-1" w:rightChars="0" w:hangingChars="1"/>
      <w:textAlignment w:val="top"/>
      <w:outlineLvl w:val="7"/>
    </w:pPr>
    <w:rPr>
      <w:rFonts w:ascii="Arial" w:hAnsi="Arial"/>
      <w:i/>
      <w:w w:val="100"/>
      <w:position w:val="-1"/>
      <w:sz w:val="20"/>
      <w:szCs w:val="20"/>
      <w:vertAlign w:val="baseline"/>
      <w:cs w:val="0"/>
      <w:lang w:val="en-AU" w:eastAsia="en-US" w:bidi="ar-SA"/>
    </w:rPr>
  </w:style>
  <w:style w:type="paragraph" w:styleId="10">
    <w:name w:val="heading 9"/>
    <w:basedOn w:val="1"/>
    <w:next w:val="1"/>
    <w:uiPriority w:val="0"/>
    <w:pPr>
      <w:numPr>
        <w:ilvl w:val="8"/>
        <w:numId w:val="1"/>
      </w:numPr>
      <w:suppressAutoHyphens/>
      <w:spacing w:before="240" w:after="60" w:line="1" w:lineRule="atLeast"/>
      <w:ind w:leftChars="-1" w:rightChars="0" w:hangingChars="1"/>
      <w:textAlignment w:val="top"/>
      <w:outlineLvl w:val="8"/>
    </w:pPr>
    <w:rPr>
      <w:rFonts w:ascii="Arial" w:hAnsi="Arial"/>
      <w:b/>
      <w:i/>
      <w:w w:val="100"/>
      <w:position w:val="-1"/>
      <w:sz w:val="18"/>
      <w:szCs w:val="20"/>
      <w:vertAlign w:val="baseline"/>
      <w:cs w:val="0"/>
      <w:lang w:val="en-AU" w:eastAsia="en-US" w:bidi="ar-SA"/>
    </w:rPr>
  </w:style>
  <w:style w:type="character" w:default="1" w:styleId="11">
    <w:name w:val="Default Paragraph Font"/>
    <w:uiPriority w:val="0"/>
    <w:rPr>
      <w:w w:val="100"/>
      <w:position w:val="-1"/>
      <w:vertAlign w:val="baseline"/>
      <w:cs w:val="0"/>
    </w:rPr>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pPr>
      <w:suppressAutoHyphens/>
      <w:spacing w:line="1" w:lineRule="atLeast"/>
      <w:ind w:leftChars="-1" w:rightChars="0" w:hangingChars="1"/>
      <w:textAlignment w:val="top"/>
      <w:outlineLvl w:val="0"/>
    </w:pPr>
    <w:rPr>
      <w:rFonts w:ascii="Tahoma" w:hAnsi="Tahoma" w:cs="Tahoma"/>
      <w:w w:val="100"/>
      <w:position w:val="-1"/>
      <w:sz w:val="16"/>
      <w:szCs w:val="16"/>
      <w:vertAlign w:val="baseline"/>
      <w:cs w:val="0"/>
      <w:lang w:val="en-US" w:eastAsia="en-US" w:bidi="ar-SA"/>
    </w:rPr>
  </w:style>
  <w:style w:type="paragraph" w:styleId="14">
    <w:name w:val="Body Text"/>
    <w:basedOn w:val="1"/>
    <w:uiPriority w:val="0"/>
    <w:pPr>
      <w:tabs>
        <w:tab w:val="left" w:pos="900"/>
        <w:tab w:val="left" w:pos="1080"/>
      </w:tabs>
      <w:suppressAutoHyphens/>
      <w:spacing w:line="1" w:lineRule="atLeast"/>
      <w:ind w:leftChars="-1" w:rightChars="0" w:hangingChars="1"/>
      <w:jc w:val="both"/>
      <w:textAlignment w:val="top"/>
      <w:outlineLvl w:val="0"/>
    </w:pPr>
    <w:rPr>
      <w:w w:val="100"/>
      <w:position w:val="-1"/>
      <w:sz w:val="22"/>
      <w:szCs w:val="24"/>
      <w:vertAlign w:val="baseline"/>
      <w:cs w:val="0"/>
      <w:lang w:val="en-US" w:eastAsia="en-US" w:bidi="ar-SA"/>
    </w:rPr>
  </w:style>
  <w:style w:type="paragraph" w:styleId="15">
    <w:name w:val="Body Text 2"/>
    <w:basedOn w:val="1"/>
    <w:uiPriority w:val="0"/>
    <w:pPr>
      <w:suppressAutoHyphens/>
      <w:autoSpaceDE w:val="0"/>
      <w:autoSpaceDN w:val="0"/>
      <w:adjustRightInd w:val="0"/>
      <w:spacing w:line="1" w:lineRule="atLeast"/>
      <w:ind w:leftChars="-1" w:rightChars="0" w:hangingChars="1"/>
      <w:textAlignment w:val="top"/>
      <w:outlineLvl w:val="0"/>
    </w:pPr>
    <w:rPr>
      <w:iCs/>
      <w:w w:val="100"/>
      <w:position w:val="-1"/>
      <w:sz w:val="20"/>
      <w:szCs w:val="14"/>
      <w:u w:val="single"/>
      <w:vertAlign w:val="baseline"/>
      <w:cs w:val="0"/>
      <w:lang w:val="en-US" w:eastAsia="en-US" w:bidi="ar-SA"/>
    </w:rPr>
  </w:style>
  <w:style w:type="paragraph" w:styleId="16">
    <w:name w:val="Body Text 3"/>
    <w:basedOn w:val="1"/>
    <w:uiPriority w:val="0"/>
    <w:pPr>
      <w:keepNext/>
      <w:keepLines/>
      <w:suppressAutoHyphens/>
      <w:autoSpaceDE w:val="0"/>
      <w:autoSpaceDN w:val="0"/>
      <w:adjustRightInd w:val="0"/>
      <w:spacing w:line="1" w:lineRule="atLeast"/>
      <w:ind w:leftChars="-1" w:rightChars="0" w:hangingChars="1"/>
      <w:textAlignment w:val="top"/>
      <w:outlineLvl w:val="0"/>
    </w:pPr>
    <w:rPr>
      <w:iCs/>
      <w:w w:val="100"/>
      <w:position w:val="-1"/>
      <w:sz w:val="18"/>
      <w:szCs w:val="14"/>
      <w:vertAlign w:val="baseline"/>
      <w:cs w:val="0"/>
      <w:lang w:val="en-US" w:eastAsia="en-US" w:bidi="ar-SA"/>
    </w:rPr>
  </w:style>
  <w:style w:type="paragraph" w:styleId="17">
    <w:name w:val="Body Text Indent"/>
    <w:basedOn w:val="1"/>
    <w:uiPriority w:val="0"/>
    <w:pPr>
      <w:tabs>
        <w:tab w:val="left" w:pos="360"/>
        <w:tab w:val="left" w:pos="900"/>
        <w:tab w:val="left" w:pos="1080"/>
        <w:tab w:val="left" w:pos="2880"/>
        <w:tab w:val="left" w:pos="3240"/>
      </w:tabs>
      <w:suppressAutoHyphens/>
      <w:spacing w:line="1" w:lineRule="atLeast"/>
      <w:ind w:left="360" w:leftChars="-1" w:rightChars="0" w:hanging="360" w:hangingChars="1"/>
      <w:textAlignment w:val="top"/>
      <w:outlineLvl w:val="0"/>
    </w:pPr>
    <w:rPr>
      <w:w w:val="100"/>
      <w:position w:val="-1"/>
      <w:sz w:val="22"/>
      <w:szCs w:val="24"/>
      <w:vertAlign w:val="baseline"/>
      <w:cs w:val="0"/>
      <w:lang w:val="en-US" w:eastAsia="en-US" w:bidi="ar-SA"/>
    </w:rPr>
  </w:style>
  <w:style w:type="paragraph" w:styleId="18">
    <w:name w:val="caption"/>
    <w:basedOn w:val="1"/>
    <w:next w:val="1"/>
    <w:uiPriority w:val="0"/>
    <w:pPr>
      <w:suppressAutoHyphens/>
      <w:spacing w:line="1" w:lineRule="atLeast"/>
      <w:ind w:leftChars="-1" w:rightChars="0" w:hangingChars="1"/>
      <w:textAlignment w:val="top"/>
      <w:outlineLvl w:val="0"/>
    </w:pPr>
    <w:rPr>
      <w:b/>
      <w:bCs/>
      <w:w w:val="100"/>
      <w:position w:val="-1"/>
      <w:sz w:val="24"/>
      <w:szCs w:val="24"/>
      <w:vertAlign w:val="baseline"/>
      <w:cs w:val="0"/>
      <w:lang w:val="en-US" w:eastAsia="en-US" w:bidi="ar-SA"/>
    </w:rPr>
  </w:style>
  <w:style w:type="paragraph" w:styleId="19">
    <w:name w:val="footer"/>
    <w:basedOn w:val="1"/>
    <w:uiPriority w:val="0"/>
    <w:pPr>
      <w:tabs>
        <w:tab w:val="center" w:pos="4320"/>
        <w:tab w:val="right" w:pos="8640"/>
      </w:tabs>
      <w:suppressAutoHyphens/>
      <w:spacing w:line="1" w:lineRule="atLeast"/>
      <w:ind w:leftChars="-1" w:rightChars="0" w:hangingChars="1"/>
      <w:textAlignment w:val="top"/>
      <w:outlineLvl w:val="0"/>
    </w:pPr>
    <w:rPr>
      <w:w w:val="100"/>
      <w:position w:val="-1"/>
      <w:sz w:val="24"/>
      <w:szCs w:val="24"/>
      <w:vertAlign w:val="baseline"/>
      <w:cs w:val="0"/>
      <w:lang w:val="en-US" w:eastAsia="en-US" w:bidi="ar-SA"/>
    </w:rPr>
  </w:style>
  <w:style w:type="paragraph" w:styleId="20">
    <w:name w:val="header"/>
    <w:basedOn w:val="1"/>
    <w:uiPriority w:val="0"/>
    <w:pPr>
      <w:tabs>
        <w:tab w:val="center" w:pos="4320"/>
        <w:tab w:val="right" w:pos="8640"/>
      </w:tabs>
      <w:suppressAutoHyphens/>
      <w:spacing w:line="1" w:lineRule="atLeast"/>
      <w:ind w:leftChars="-1" w:rightChars="0" w:hangingChars="1"/>
      <w:textAlignment w:val="top"/>
      <w:outlineLvl w:val="0"/>
    </w:pPr>
    <w:rPr>
      <w:w w:val="100"/>
      <w:position w:val="-1"/>
      <w:sz w:val="20"/>
      <w:szCs w:val="20"/>
      <w:vertAlign w:val="baseline"/>
      <w:cs w:val="0"/>
      <w:lang w:val="en-US" w:eastAsia="en-US" w:bidi="ar-SA"/>
    </w:rPr>
  </w:style>
  <w:style w:type="character" w:styleId="21">
    <w:name w:val="Hyperlink"/>
    <w:uiPriority w:val="0"/>
    <w:rPr>
      <w:color w:val="0000FF"/>
      <w:w w:val="100"/>
      <w:position w:val="-1"/>
      <w:u w:val="single"/>
      <w:vertAlign w:val="baseline"/>
      <w:cs w:val="0"/>
    </w:rPr>
  </w:style>
  <w:style w:type="paragraph" w:styleId="22">
    <w:name w:val="Normal (Web)"/>
    <w:basedOn w:val="1"/>
    <w:uiPriority w:val="0"/>
    <w:pPr>
      <w:suppressAutoHyphens/>
      <w:spacing w:before="100" w:beforeAutospacing="1" w:after="100" w:afterAutospacing="1" w:line="1" w:lineRule="atLeast"/>
      <w:ind w:leftChars="-1" w:rightChars="0" w:hangingChars="1"/>
      <w:textAlignment w:val="top"/>
      <w:outlineLvl w:val="0"/>
    </w:pPr>
    <w:rPr>
      <w:rFonts w:ascii="Verdana" w:hAnsi="Verdana"/>
      <w:w w:val="100"/>
      <w:position w:val="-1"/>
      <w:sz w:val="17"/>
      <w:szCs w:val="17"/>
      <w:vertAlign w:val="baseline"/>
      <w:cs w:val="0"/>
      <w:lang w:val="en-US" w:eastAsia="en-US" w:bidi="ar-SA"/>
    </w:rPr>
  </w:style>
  <w:style w:type="character" w:styleId="23">
    <w:name w:val="page number"/>
    <w:basedOn w:val="11"/>
    <w:uiPriority w:val="0"/>
    <w:rPr>
      <w:w w:val="100"/>
      <w:position w:val="-1"/>
      <w:vertAlign w:val="baseline"/>
      <w:cs w:val="0"/>
    </w:rPr>
  </w:style>
  <w:style w:type="character" w:styleId="24">
    <w:name w:val="Strong"/>
    <w:uiPriority w:val="0"/>
    <w:rPr>
      <w:b/>
      <w:bCs/>
      <w:w w:val="100"/>
      <w:position w:val="-1"/>
      <w:vertAlign w:val="baseline"/>
      <w:cs w:val="0"/>
    </w:rPr>
  </w:style>
  <w:style w:type="paragraph" w:styleId="25">
    <w:name w:val="Subtitle"/>
    <w:qFormat/>
    <w:uiPriority w:val="0"/>
    <w:pPr>
      <w:jc w:val="center"/>
    </w:pPr>
    <w:rPr>
      <w:b/>
      <w:sz w:val="40"/>
      <w:szCs w:val="40"/>
      <w:vertAlign w:val="baseline"/>
      <w:lang w:val="en-US"/>
    </w:rPr>
  </w:style>
  <w:style w:type="table" w:styleId="26">
    <w:name w:val="Table Grid"/>
    <w:basedOn w:val="27"/>
    <w:uiPriority w:val="0"/>
    <w:pPr>
      <w:suppressAutoHyphens/>
      <w:spacing w:line="1" w:lineRule="atLeast"/>
      <w:ind w:leftChars="-1" w:rightChars="0" w:hangingChars="1"/>
      <w:textAlignment w:val="top"/>
      <w:outlineLvl w:val="0"/>
    </w:pPr>
    <w:rPr>
      <w:w w:val="100"/>
      <w:position w:val="-1"/>
      <w:vertAlign w:val="baseline"/>
      <w:cs w:val="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7">
    <w:name w:val="Table Normal1"/>
    <w:uiPriority w:val="0"/>
  </w:style>
  <w:style w:type="paragraph" w:styleId="28">
    <w:name w:val="Title"/>
    <w:next w:val="1"/>
    <w:uiPriority w:val="0"/>
    <w:pPr>
      <w:suppressAutoHyphens/>
      <w:spacing w:line="1" w:lineRule="atLeast"/>
      <w:ind w:leftChars="-1" w:rightChars="0" w:hangingChars="1"/>
      <w:jc w:val="center"/>
      <w:textAlignment w:val="top"/>
      <w:outlineLvl w:val="0"/>
    </w:pPr>
    <w:rPr>
      <w:b/>
      <w:w w:val="100"/>
      <w:position w:val="-1"/>
      <w:sz w:val="48"/>
      <w:szCs w:val="24"/>
      <w:vertAlign w:val="baseline"/>
      <w:cs w:val="0"/>
      <w:lang w:val="en-US" w:eastAsia="en-US" w:bidi="ar-SA"/>
    </w:rPr>
  </w:style>
  <w:style w:type="paragraph" w:styleId="29">
    <w:name w:val="toc 1"/>
    <w:basedOn w:val="1"/>
    <w:next w:val="1"/>
    <w:uiPriority w:val="0"/>
    <w:pPr>
      <w:suppressAutoHyphens/>
      <w:spacing w:line="1" w:lineRule="atLeast"/>
      <w:ind w:leftChars="-1" w:rightChars="0" w:hangingChars="1"/>
      <w:textAlignment w:val="top"/>
      <w:outlineLvl w:val="0"/>
    </w:pPr>
    <w:rPr>
      <w:w w:val="100"/>
      <w:position w:val="-1"/>
      <w:sz w:val="20"/>
      <w:szCs w:val="24"/>
      <w:vertAlign w:val="baseline"/>
      <w:cs w:val="0"/>
      <w:lang w:val="en-US" w:eastAsia="en-US" w:bidi="ar-SA"/>
    </w:rPr>
  </w:style>
  <w:style w:type="paragraph" w:styleId="30">
    <w:name w:val="toc 2"/>
    <w:basedOn w:val="1"/>
    <w:next w:val="1"/>
    <w:uiPriority w:val="0"/>
    <w:pPr>
      <w:suppressAutoHyphens/>
      <w:spacing w:line="1" w:lineRule="atLeast"/>
      <w:ind w:left="240" w:leftChars="-1" w:rightChars="0" w:hangingChars="1"/>
      <w:textAlignment w:val="top"/>
      <w:outlineLvl w:val="0"/>
    </w:pPr>
    <w:rPr>
      <w:w w:val="100"/>
      <w:position w:val="-1"/>
      <w:sz w:val="20"/>
      <w:szCs w:val="24"/>
      <w:vertAlign w:val="baseline"/>
      <w:cs w:val="0"/>
      <w:lang w:val="en-US" w:eastAsia="en-US" w:bidi="ar-SA"/>
    </w:rPr>
  </w:style>
  <w:style w:type="paragraph" w:styleId="31">
    <w:name w:val="toc 3"/>
    <w:basedOn w:val="1"/>
    <w:next w:val="1"/>
    <w:uiPriority w:val="0"/>
    <w:pPr>
      <w:suppressAutoHyphens/>
      <w:spacing w:line="1" w:lineRule="atLeast"/>
      <w:ind w:left="480" w:leftChars="-1" w:rightChars="0" w:hangingChars="1"/>
      <w:textAlignment w:val="top"/>
      <w:outlineLvl w:val="0"/>
    </w:pPr>
    <w:rPr>
      <w:w w:val="100"/>
      <w:position w:val="-1"/>
      <w:sz w:val="20"/>
      <w:szCs w:val="24"/>
      <w:vertAlign w:val="baseline"/>
      <w:cs w:val="0"/>
      <w:lang w:val="en-US" w:eastAsia="en-US" w:bidi="ar-SA"/>
    </w:rPr>
  </w:style>
  <w:style w:type="paragraph" w:styleId="32">
    <w:name w:val="toc 4"/>
    <w:basedOn w:val="1"/>
    <w:next w:val="1"/>
    <w:uiPriority w:val="0"/>
    <w:pPr>
      <w:suppressAutoHyphens/>
      <w:spacing w:line="1" w:lineRule="atLeast"/>
      <w:ind w:left="720" w:leftChars="-1" w:rightChars="0" w:hangingChars="1"/>
      <w:textAlignment w:val="top"/>
      <w:outlineLvl w:val="0"/>
    </w:pPr>
    <w:rPr>
      <w:w w:val="100"/>
      <w:position w:val="-1"/>
      <w:sz w:val="20"/>
      <w:szCs w:val="24"/>
      <w:vertAlign w:val="baseline"/>
      <w:cs w:val="0"/>
      <w:lang w:val="en-US" w:eastAsia="en-US" w:bidi="ar-SA"/>
    </w:rPr>
  </w:style>
  <w:style w:type="paragraph" w:styleId="33">
    <w:name w:val="toc 5"/>
    <w:basedOn w:val="1"/>
    <w:next w:val="1"/>
    <w:uiPriority w:val="0"/>
    <w:pPr>
      <w:suppressAutoHyphens/>
      <w:spacing w:line="1" w:lineRule="atLeast"/>
      <w:ind w:left="960" w:leftChars="-1" w:rightChars="0" w:hangingChars="1"/>
      <w:textAlignment w:val="top"/>
      <w:outlineLvl w:val="0"/>
    </w:pPr>
    <w:rPr>
      <w:w w:val="100"/>
      <w:position w:val="-1"/>
      <w:sz w:val="24"/>
      <w:szCs w:val="24"/>
      <w:vertAlign w:val="baseline"/>
      <w:cs w:val="0"/>
      <w:lang w:val="en-US" w:eastAsia="en-US" w:bidi="ar-SA"/>
    </w:rPr>
  </w:style>
  <w:style w:type="paragraph" w:styleId="34">
    <w:name w:val="toc 6"/>
    <w:basedOn w:val="1"/>
    <w:next w:val="1"/>
    <w:uiPriority w:val="0"/>
    <w:pPr>
      <w:suppressAutoHyphens/>
      <w:spacing w:line="1" w:lineRule="atLeast"/>
      <w:ind w:left="1200" w:leftChars="-1" w:rightChars="0" w:hangingChars="1"/>
      <w:textAlignment w:val="top"/>
      <w:outlineLvl w:val="0"/>
    </w:pPr>
    <w:rPr>
      <w:w w:val="100"/>
      <w:position w:val="-1"/>
      <w:sz w:val="24"/>
      <w:szCs w:val="24"/>
      <w:vertAlign w:val="baseline"/>
      <w:cs w:val="0"/>
      <w:lang w:val="en-US" w:eastAsia="en-US" w:bidi="ar-SA"/>
    </w:rPr>
  </w:style>
  <w:style w:type="paragraph" w:styleId="35">
    <w:name w:val="toc 7"/>
    <w:basedOn w:val="1"/>
    <w:next w:val="1"/>
    <w:uiPriority w:val="0"/>
    <w:pPr>
      <w:suppressAutoHyphens/>
      <w:spacing w:line="1" w:lineRule="atLeast"/>
      <w:ind w:left="1440" w:leftChars="-1" w:rightChars="0" w:hangingChars="1"/>
      <w:textAlignment w:val="top"/>
      <w:outlineLvl w:val="0"/>
    </w:pPr>
    <w:rPr>
      <w:w w:val="100"/>
      <w:position w:val="-1"/>
      <w:sz w:val="24"/>
      <w:szCs w:val="24"/>
      <w:vertAlign w:val="baseline"/>
      <w:cs w:val="0"/>
      <w:lang w:val="en-US" w:eastAsia="en-US" w:bidi="ar-SA"/>
    </w:rPr>
  </w:style>
  <w:style w:type="paragraph" w:styleId="36">
    <w:name w:val="toc 8"/>
    <w:basedOn w:val="1"/>
    <w:next w:val="1"/>
    <w:uiPriority w:val="0"/>
    <w:pPr>
      <w:suppressAutoHyphens/>
      <w:spacing w:line="1" w:lineRule="atLeast"/>
      <w:ind w:left="1680" w:leftChars="-1" w:rightChars="0" w:hangingChars="1"/>
      <w:textAlignment w:val="top"/>
      <w:outlineLvl w:val="0"/>
    </w:pPr>
    <w:rPr>
      <w:w w:val="100"/>
      <w:position w:val="-1"/>
      <w:sz w:val="24"/>
      <w:szCs w:val="24"/>
      <w:vertAlign w:val="baseline"/>
      <w:cs w:val="0"/>
      <w:lang w:val="en-US" w:eastAsia="en-US" w:bidi="ar-SA"/>
    </w:rPr>
  </w:style>
  <w:style w:type="paragraph" w:styleId="37">
    <w:name w:val="toc 9"/>
    <w:basedOn w:val="1"/>
    <w:next w:val="1"/>
    <w:uiPriority w:val="0"/>
    <w:pPr>
      <w:suppressAutoHyphens/>
      <w:spacing w:line="1" w:lineRule="atLeast"/>
      <w:ind w:left="1920" w:leftChars="-1" w:rightChars="0" w:hangingChars="1"/>
      <w:textAlignment w:val="top"/>
      <w:outlineLvl w:val="0"/>
    </w:pPr>
    <w:rPr>
      <w:w w:val="100"/>
      <w:position w:val="-1"/>
      <w:sz w:val="24"/>
      <w:szCs w:val="24"/>
      <w:vertAlign w:val="baseline"/>
      <w:cs w:val="0"/>
      <w:lang w:val="en-US" w:eastAsia="en-US" w:bidi="ar-SA"/>
    </w:rPr>
  </w:style>
  <w:style w:type="table" w:customStyle="1" w:styleId="38">
    <w:name w:val="Table Normal2"/>
    <w:uiPriority w:val="0"/>
    <w:pPr>
      <w:suppressAutoHyphens/>
      <w:spacing w:line="1" w:lineRule="atLeast"/>
      <w:ind w:leftChars="-1" w:rightChars="0" w:hangingChars="1"/>
      <w:textAlignment w:val="top"/>
      <w:outlineLvl w:val="0"/>
    </w:pPr>
    <w:rPr>
      <w:w w:val="100"/>
      <w:position w:val="-1"/>
      <w:vertAlign w:val="baseline"/>
      <w:cs w:val="0"/>
    </w:rPr>
    <w:tblPr>
      <w:tblCellMar>
        <w:top w:w="0" w:type="dxa"/>
        <w:left w:w="108" w:type="dxa"/>
        <w:bottom w:w="0" w:type="dxa"/>
        <w:right w:w="108" w:type="dxa"/>
      </w:tblCellMar>
    </w:tblPr>
  </w:style>
  <w:style w:type="paragraph" w:customStyle="1" w:styleId="39">
    <w:name w:val="guideline Char"/>
    <w:basedOn w:val="1"/>
    <w:uiPriority w:val="0"/>
    <w:pPr>
      <w:suppressAutoHyphens/>
      <w:spacing w:line="1" w:lineRule="atLeast"/>
      <w:ind w:leftChars="-1" w:rightChars="0" w:hangingChars="1"/>
      <w:textAlignment w:val="top"/>
      <w:outlineLvl w:val="0"/>
    </w:pPr>
    <w:rPr>
      <w:i/>
      <w:color w:val="FF0000"/>
      <w:w w:val="100"/>
      <w:position w:val="-1"/>
      <w:sz w:val="24"/>
      <w:szCs w:val="24"/>
      <w:vertAlign w:val="baseline"/>
      <w:cs w:val="0"/>
      <w:lang w:val="en-AU" w:eastAsia="en-US" w:bidi="ar-SA"/>
    </w:rPr>
  </w:style>
  <w:style w:type="paragraph" w:customStyle="1" w:styleId="40">
    <w:name w:val="Heading 0"/>
    <w:basedOn w:val="1"/>
    <w:uiPriority w:val="0"/>
    <w:pPr>
      <w:suppressAutoHyphens/>
      <w:spacing w:line="1" w:lineRule="atLeast"/>
      <w:ind w:leftChars="-1" w:rightChars="0" w:hangingChars="1"/>
      <w:textAlignment w:val="top"/>
      <w:outlineLvl w:val="0"/>
    </w:pPr>
    <w:rPr>
      <w:rFonts w:ascii="Arial" w:hAnsi="Arial"/>
      <w:w w:val="100"/>
      <w:position w:val="-1"/>
      <w:sz w:val="24"/>
      <w:szCs w:val="24"/>
      <w:vertAlign w:val="baseline"/>
      <w:cs w:val="0"/>
      <w:lang w:val="en-US" w:eastAsia="en-US" w:bidi="ar-SA"/>
    </w:rPr>
  </w:style>
  <w:style w:type="paragraph" w:customStyle="1" w:styleId="41">
    <w:name w:val="referensi"/>
    <w:basedOn w:val="1"/>
    <w:uiPriority w:val="0"/>
    <w:pPr>
      <w:numPr>
        <w:ilvl w:val="0"/>
        <w:numId w:val="2"/>
      </w:numPr>
      <w:tabs>
        <w:tab w:val="center" w:pos="360"/>
        <w:tab w:val="left" w:pos="900"/>
      </w:tabs>
      <w:suppressAutoHyphens/>
      <w:spacing w:line="1" w:lineRule="atLeast"/>
      <w:ind w:left="867" w:leftChars="-1" w:rightChars="0" w:hanging="510" w:hangingChars="1"/>
      <w:textAlignment w:val="top"/>
      <w:outlineLvl w:val="0"/>
    </w:pPr>
    <w:rPr>
      <w:w w:val="100"/>
      <w:position w:val="-1"/>
      <w:sz w:val="24"/>
      <w:szCs w:val="24"/>
      <w:vertAlign w:val="baseline"/>
      <w:cs w:val="0"/>
      <w:lang w:val="en-AU" w:eastAsia="en-US" w:bidi="ar-SA"/>
    </w:rPr>
  </w:style>
  <w:style w:type="paragraph" w:customStyle="1" w:styleId="42">
    <w:name w:val="Sub Title"/>
    <w:basedOn w:val="28"/>
    <w:uiPriority w:val="0"/>
    <w:pPr>
      <w:suppressAutoHyphens/>
      <w:spacing w:before="240" w:after="60" w:line="360" w:lineRule="auto"/>
      <w:ind w:leftChars="-1" w:rightChars="0" w:hangingChars="1"/>
      <w:jc w:val="center"/>
      <w:textAlignment w:val="top"/>
      <w:outlineLvl w:val="0"/>
    </w:pPr>
    <w:rPr>
      <w:rFonts w:ascii="Arial" w:hAnsi="Arial"/>
      <w:w w:val="100"/>
      <w:kern w:val="28"/>
      <w:position w:val="-1"/>
      <w:sz w:val="24"/>
      <w:szCs w:val="24"/>
      <w:vertAlign w:val="baseline"/>
      <w:cs w:val="0"/>
      <w:lang w:val="en-GB" w:eastAsia="en-US" w:bidi="ar-SA"/>
    </w:rPr>
  </w:style>
  <w:style w:type="character" w:customStyle="1" w:styleId="43">
    <w:name w:val="guideline Char Char"/>
    <w:uiPriority w:val="0"/>
    <w:rPr>
      <w:i/>
      <w:color w:val="FF0000"/>
      <w:w w:val="100"/>
      <w:position w:val="-1"/>
      <w:sz w:val="24"/>
      <w:szCs w:val="24"/>
      <w:vertAlign w:val="baseline"/>
      <w:cs w:val="0"/>
      <w:lang w:val="en-AU" w:eastAsia="en-US" w:bidi="ar-SA"/>
    </w:rPr>
  </w:style>
  <w:style w:type="character" w:customStyle="1" w:styleId="44">
    <w:name w:val="bdit"/>
    <w:basedOn w:val="11"/>
    <w:uiPriority w:val="0"/>
    <w:rPr>
      <w:w w:val="100"/>
      <w:position w:val="-1"/>
      <w:vertAlign w:val="baseline"/>
      <w:cs w:val="0"/>
    </w:rPr>
  </w:style>
  <w:style w:type="paragraph" w:customStyle="1" w:styleId="45">
    <w:name w:val="Lampiran"/>
    <w:basedOn w:val="2"/>
    <w:uiPriority w:val="0"/>
    <w:pPr>
      <w:keepNext/>
      <w:pageBreakBefore/>
      <w:numPr>
        <w:ilvl w:val="0"/>
        <w:numId w:val="3"/>
      </w:numPr>
      <w:tabs>
        <w:tab w:val="left" w:pos="360"/>
      </w:tabs>
      <w:suppressAutoHyphens/>
      <w:spacing w:before="240" w:after="60" w:line="1" w:lineRule="atLeast"/>
      <w:ind w:left="360" w:leftChars="-1" w:rightChars="0" w:hanging="360" w:hangingChars="1"/>
      <w:textAlignment w:val="top"/>
      <w:outlineLvl w:val="0"/>
    </w:pPr>
    <w:rPr>
      <w:rFonts w:ascii="Arial" w:hAnsi="Arial"/>
      <w:w w:val="100"/>
      <w:position w:val="-1"/>
      <w:sz w:val="24"/>
      <w:szCs w:val="24"/>
      <w:vertAlign w:val="baseline"/>
      <w:cs w:val="0"/>
      <w:lang w:val="en-AU" w:eastAsia="en-US" w:bidi="ar-SA"/>
    </w:rPr>
  </w:style>
  <w:style w:type="paragraph" w:customStyle="1" w:styleId="46">
    <w:name w:val="guideline"/>
    <w:basedOn w:val="1"/>
    <w:uiPriority w:val="0"/>
    <w:pPr>
      <w:suppressAutoHyphens/>
      <w:spacing w:line="1" w:lineRule="atLeast"/>
      <w:ind w:leftChars="-1" w:rightChars="0" w:hangingChars="1"/>
      <w:textAlignment w:val="top"/>
      <w:outlineLvl w:val="0"/>
    </w:pPr>
    <w:rPr>
      <w:i/>
      <w:color w:val="FF0000"/>
      <w:w w:val="100"/>
      <w:position w:val="-1"/>
      <w:sz w:val="24"/>
      <w:szCs w:val="24"/>
      <w:vertAlign w:val="baseline"/>
      <w:cs w:val="0"/>
      <w:lang w:val="en-AU" w:eastAsia="en-US" w:bidi="ar-SA"/>
    </w:rPr>
  </w:style>
  <w:style w:type="paragraph" w:customStyle="1" w:styleId="47">
    <w:name w:val="Name"/>
    <w:basedOn w:val="1"/>
    <w:next w:val="1"/>
    <w:uiPriority w:val="0"/>
    <w:pPr>
      <w:suppressAutoHyphens/>
      <w:spacing w:after="320" w:line="240" w:lineRule="atLeast"/>
      <w:ind w:leftChars="-1" w:rightChars="0" w:hangingChars="1"/>
      <w:jc w:val="center"/>
      <w:textAlignment w:val="top"/>
      <w:outlineLvl w:val="0"/>
    </w:pPr>
    <w:rPr>
      <w:b/>
      <w:spacing w:val="-35"/>
      <w:w w:val="100"/>
      <w:position w:val="-1"/>
      <w:sz w:val="32"/>
      <w:szCs w:val="20"/>
      <w:vertAlign w:val="baseline"/>
      <w:cs w:val="0"/>
      <w:lang w:val="en-US" w:eastAsia="en-US" w:bidi="ar-SA"/>
    </w:rPr>
  </w:style>
  <w:style w:type="paragraph" w:customStyle="1" w:styleId="48">
    <w:name w:val="template"/>
    <w:basedOn w:val="1"/>
    <w:uiPriority w:val="0"/>
    <w:pPr>
      <w:suppressAutoHyphens/>
      <w:spacing w:line="240" w:lineRule="atLeast"/>
      <w:ind w:leftChars="-1" w:rightChars="0" w:hangingChars="1"/>
      <w:textAlignment w:val="top"/>
      <w:outlineLvl w:val="0"/>
    </w:pPr>
    <w:rPr>
      <w:rFonts w:ascii="Arial" w:hAnsi="Arial"/>
      <w:i/>
      <w:w w:val="100"/>
      <w:position w:val="-1"/>
      <w:sz w:val="22"/>
      <w:szCs w:val="20"/>
      <w:vertAlign w:val="baseline"/>
      <w:cs w:val="0"/>
      <w:lang w:val="en-US" w:eastAsia="en-US" w:bidi="ar-SA"/>
    </w:rPr>
  </w:style>
  <w:style w:type="paragraph" w:customStyle="1" w:styleId="49">
    <w:name w:val="level 4"/>
    <w:basedOn w:val="1"/>
    <w:uiPriority w:val="0"/>
    <w:pPr>
      <w:suppressAutoHyphens/>
      <w:spacing w:before="120" w:after="120" w:line="240" w:lineRule="atLeast"/>
      <w:ind w:left="634" w:leftChars="-1" w:rightChars="0" w:hangingChars="1"/>
      <w:textAlignment w:val="top"/>
      <w:outlineLvl w:val="0"/>
    </w:pPr>
    <w:rPr>
      <w:rFonts w:ascii="Times" w:hAnsi="Times"/>
      <w:w w:val="100"/>
      <w:position w:val="-1"/>
      <w:sz w:val="24"/>
      <w:szCs w:val="20"/>
      <w:vertAlign w:val="baseline"/>
      <w:cs w:val="0"/>
      <w:lang w:val="en-US" w:eastAsia="en-US" w:bidi="ar-SA"/>
    </w:rPr>
  </w:style>
  <w:style w:type="paragraph" w:customStyle="1" w:styleId="50">
    <w:name w:val="level 3 text"/>
    <w:basedOn w:val="1"/>
    <w:uiPriority w:val="0"/>
    <w:pPr>
      <w:suppressAutoHyphens/>
      <w:spacing w:line="220" w:lineRule="atLeast"/>
      <w:ind w:left="1350" w:leftChars="-1" w:rightChars="0" w:hanging="716" w:hangingChars="1"/>
      <w:textAlignment w:val="top"/>
      <w:outlineLvl w:val="0"/>
    </w:pPr>
    <w:rPr>
      <w:rFonts w:ascii="Arial" w:hAnsi="Arial"/>
      <w:i/>
      <w:w w:val="100"/>
      <w:position w:val="-1"/>
      <w:sz w:val="22"/>
      <w:szCs w:val="20"/>
      <w:vertAlign w:val="baseline"/>
      <w:cs w:val="0"/>
      <w:lang w:val="en-US" w:eastAsia="en-US" w:bidi="ar-SA"/>
    </w:rPr>
  </w:style>
  <w:style w:type="paragraph" w:customStyle="1" w:styleId="51">
    <w:name w:val="requirement"/>
    <w:basedOn w:val="49"/>
    <w:uiPriority w:val="0"/>
    <w:pPr>
      <w:suppressAutoHyphens/>
      <w:spacing w:before="0" w:after="0" w:line="240" w:lineRule="atLeast"/>
      <w:ind w:left="2348" w:leftChars="-1" w:rightChars="0" w:hanging="994" w:hangingChars="1"/>
      <w:textAlignment w:val="top"/>
      <w:outlineLvl w:val="0"/>
    </w:pPr>
    <w:rPr>
      <w:rFonts w:ascii="Times New Roman" w:hAnsi="Times New Roman"/>
      <w:w w:val="100"/>
      <w:position w:val="-1"/>
      <w:sz w:val="24"/>
      <w:szCs w:val="20"/>
      <w:vertAlign w:val="baseline"/>
      <w:cs w:val="0"/>
      <w:lang w:val="en-US" w:eastAsia="en-US" w:bidi="ar-SA"/>
    </w:rPr>
  </w:style>
  <w:style w:type="paragraph" w:customStyle="1" w:styleId="52">
    <w:name w:val="TOCEntry"/>
    <w:basedOn w:val="1"/>
    <w:uiPriority w:val="0"/>
    <w:pPr>
      <w:keepNext/>
      <w:keepLines/>
      <w:suppressAutoHyphens/>
      <w:spacing w:before="120" w:after="240" w:line="240" w:lineRule="atLeast"/>
      <w:ind w:leftChars="-1" w:rightChars="0" w:hangingChars="1"/>
      <w:textAlignment w:val="top"/>
      <w:outlineLvl w:val="0"/>
    </w:pPr>
    <w:rPr>
      <w:rFonts w:ascii="Times" w:hAnsi="Times"/>
      <w:b/>
      <w:w w:val="100"/>
      <w:position w:val="-1"/>
      <w:sz w:val="36"/>
      <w:szCs w:val="20"/>
      <w:vertAlign w:val="baseline"/>
      <w:cs w:val="0"/>
      <w:lang w:val="en-US" w:eastAsia="en-US" w:bidi="ar-SA"/>
    </w:rPr>
  </w:style>
  <w:style w:type="paragraph" w:customStyle="1" w:styleId="53">
    <w:name w:val="TOC Heading"/>
    <w:basedOn w:val="2"/>
    <w:next w:val="1"/>
    <w:qFormat/>
    <w:uiPriority w:val="0"/>
    <w:pPr>
      <w:keepNext/>
      <w:keepLines/>
      <w:pageBreakBefore w:val="0"/>
      <w:numPr>
        <w:ilvl w:val="0"/>
        <w:numId w:val="0"/>
      </w:numPr>
      <w:tabs>
        <w:tab w:val="left" w:pos="360"/>
      </w:tabs>
      <w:suppressAutoHyphens/>
      <w:spacing w:before="240" w:after="0" w:line="259" w:lineRule="auto"/>
      <w:ind w:left="360" w:leftChars="-1" w:rightChars="0" w:hanging="360" w:hangingChars="1"/>
      <w:textAlignment w:val="top"/>
      <w:outlineLvl w:val="9"/>
    </w:pPr>
    <w:rPr>
      <w:rFonts w:ascii="Calibri Light" w:hAnsi="Calibri Light" w:eastAsia="Times New Roman" w:cs="Times New Roman"/>
      <w:b w:val="0"/>
      <w:color w:val="2E74B5"/>
      <w:w w:val="100"/>
      <w:position w:val="-1"/>
      <w:sz w:val="32"/>
      <w:szCs w:val="32"/>
      <w:vertAlign w:val="baseline"/>
      <w:cs w:val="0"/>
      <w:lang w:val="en-US" w:eastAsia="en-US" w:bidi="ar-SA"/>
    </w:rPr>
  </w:style>
  <w:style w:type="table" w:customStyle="1" w:styleId="54">
    <w:name w:val="_Style 61"/>
    <w:basedOn w:val="27"/>
    <w:uiPriority w:val="0"/>
    <w:tblPr>
      <w:tblCellMar>
        <w:top w:w="0" w:type="dxa"/>
        <w:left w:w="108" w:type="dxa"/>
        <w:bottom w:w="0" w:type="dxa"/>
        <w:right w:w="108" w:type="dxa"/>
      </w:tblCellMar>
    </w:tblPr>
  </w:style>
  <w:style w:type="table" w:customStyle="1" w:styleId="55">
    <w:name w:val="_Style 62"/>
    <w:basedOn w:val="27"/>
    <w:qFormat/>
    <w:uiPriority w:val="0"/>
    <w:tblPr>
      <w:tblCellMar>
        <w:top w:w="0" w:type="dxa"/>
        <w:left w:w="108" w:type="dxa"/>
        <w:bottom w:w="0" w:type="dxa"/>
        <w:right w:w="108" w:type="dxa"/>
      </w:tblCellMar>
    </w:tblPr>
  </w:style>
  <w:style w:type="table" w:customStyle="1" w:styleId="56">
    <w:name w:val="_Style 63"/>
    <w:basedOn w:val="27"/>
    <w:qFormat/>
    <w:uiPriority w:val="0"/>
    <w:tblPr>
      <w:tblCellMar>
        <w:top w:w="0" w:type="dxa"/>
        <w:left w:w="108" w:type="dxa"/>
        <w:bottom w:w="0" w:type="dxa"/>
        <w:right w:w="108" w:type="dxa"/>
      </w:tblCellMar>
    </w:tblPr>
  </w:style>
  <w:style w:type="table" w:customStyle="1" w:styleId="57">
    <w:name w:val="_Style 64"/>
    <w:basedOn w:val="27"/>
    <w:qFormat/>
    <w:uiPriority w:val="0"/>
    <w:tblPr>
      <w:tblCellMar>
        <w:top w:w="0" w:type="dxa"/>
        <w:left w:w="108" w:type="dxa"/>
        <w:bottom w:w="0" w:type="dxa"/>
        <w:right w:w="108" w:type="dxa"/>
      </w:tblCellMar>
    </w:tblPr>
  </w:style>
  <w:style w:type="table" w:customStyle="1" w:styleId="58">
    <w:name w:val="_Style 65"/>
    <w:basedOn w:val="27"/>
    <w:qFormat/>
    <w:uiPriority w:val="0"/>
    <w:tblPr>
      <w:tblCellMar>
        <w:top w:w="100" w:type="dxa"/>
        <w:left w:w="100" w:type="dxa"/>
        <w:bottom w:w="100" w:type="dxa"/>
        <w:right w:w="100" w:type="dxa"/>
      </w:tblCellMar>
    </w:tblPr>
  </w:style>
  <w:style w:type="table" w:customStyle="1" w:styleId="59">
    <w:name w:val="_Style 66"/>
    <w:basedOn w:val="27"/>
    <w:uiPriority w:val="0"/>
    <w:tblPr>
      <w:tblCellMar>
        <w:top w:w="100" w:type="dxa"/>
        <w:left w:w="100" w:type="dxa"/>
        <w:bottom w:w="100" w:type="dxa"/>
        <w:right w:w="100" w:type="dxa"/>
      </w:tblCellMar>
    </w:tblPr>
  </w:style>
  <w:style w:type="table" w:customStyle="1" w:styleId="60">
    <w:name w:val="_Style 67"/>
    <w:basedOn w:val="27"/>
    <w:qFormat/>
    <w:uiPriority w:val="0"/>
    <w:tblPr>
      <w:tblCellMar>
        <w:top w:w="100" w:type="dxa"/>
        <w:left w:w="100" w:type="dxa"/>
        <w:bottom w:w="100" w:type="dxa"/>
        <w:right w:w="100" w:type="dxa"/>
      </w:tblCellMar>
    </w:tblPr>
  </w:style>
  <w:style w:type="table" w:customStyle="1" w:styleId="61">
    <w:name w:val="_Style 68"/>
    <w:basedOn w:val="27"/>
    <w:qFormat/>
    <w:uiPriority w:val="0"/>
    <w:tblPr>
      <w:tblCellMar>
        <w:top w:w="100" w:type="dxa"/>
        <w:left w:w="100" w:type="dxa"/>
        <w:bottom w:w="100" w:type="dxa"/>
        <w:right w:w="100" w:type="dxa"/>
      </w:tblCellMar>
    </w:tblPr>
  </w:style>
  <w:style w:type="table" w:customStyle="1" w:styleId="62">
    <w:name w:val="_Style 69"/>
    <w:basedOn w:val="27"/>
    <w:qFormat/>
    <w:uiPriority w:val="0"/>
    <w:tblPr>
      <w:tblCellMar>
        <w:top w:w="0" w:type="dxa"/>
        <w:left w:w="108" w:type="dxa"/>
        <w:bottom w:w="0" w:type="dxa"/>
        <w:right w:w="108" w:type="dxa"/>
      </w:tblCellMar>
    </w:tblPr>
  </w:style>
  <w:style w:type="table" w:customStyle="1" w:styleId="63">
    <w:name w:val="_Style 70"/>
    <w:basedOn w:val="27"/>
    <w:qFormat/>
    <w:uiPriority w:val="0"/>
    <w:tblPr>
      <w:tblCellMar>
        <w:top w:w="0" w:type="dxa"/>
        <w:left w:w="108" w:type="dxa"/>
        <w:bottom w:w="0" w:type="dxa"/>
        <w:right w:w="108" w:type="dxa"/>
      </w:tblCellMar>
    </w:tblPr>
  </w:style>
  <w:style w:type="table" w:customStyle="1" w:styleId="64">
    <w:name w:val="_Style 71"/>
    <w:basedOn w:val="27"/>
    <w:qFormat/>
    <w:uiPriority w:val="0"/>
    <w:tblPr>
      <w:tblCellMar>
        <w:top w:w="0" w:type="dxa"/>
        <w:left w:w="108" w:type="dxa"/>
        <w:bottom w:w="0" w:type="dxa"/>
        <w:right w:w="108" w:type="dxa"/>
      </w:tblCellMar>
    </w:tblPr>
  </w:style>
  <w:style w:type="table" w:customStyle="1" w:styleId="65">
    <w:name w:val="_Style 72"/>
    <w:basedOn w:val="27"/>
    <w:qFormat/>
    <w:uiPriority w:val="0"/>
    <w:tblPr>
      <w:tblCellMar>
        <w:top w:w="0" w:type="dxa"/>
        <w:left w:w="108" w:type="dxa"/>
        <w:bottom w:w="0" w:type="dxa"/>
        <w:right w:w="108" w:type="dxa"/>
      </w:tblCellMar>
    </w:tblPr>
  </w:style>
  <w:style w:type="table" w:customStyle="1" w:styleId="66">
    <w:name w:val="_Style 73"/>
    <w:basedOn w:val="27"/>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xgCsMYg95dfe5/6U0ILqh7f0JA==">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4AHIhMVBxdXJjNFJYcUxqcXItSE1zMm5qVmxyckhrUEl2QWhM</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2019-04-07T23:57:00Z</dcterms:created>
  <dc:creator>titi</dc:creator>
  <cp:lastModifiedBy>Putri Gultom</cp:lastModifiedBy>
  <dcterms:modified xsi:type="dcterms:W3CDTF">2024-03-22T14:21:23Z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7A7A1E2E382D4770A3F497EA299D289F_12</vt:lpwstr>
  </property>
</Properties>
</file>